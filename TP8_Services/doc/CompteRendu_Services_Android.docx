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17C" w:rsidRPr="00FB76A7" w:rsidRDefault="00FB76A7">
      <w:pPr>
        <w:pStyle w:val="Heading1"/>
        <w:rPr>
          <w:color w:val="000000" w:themeColor="text1"/>
          <w:lang w:val="fr-FR"/>
        </w:rPr>
      </w:pPr>
      <w:r w:rsidRPr="00FB76A7">
        <w:rPr>
          <w:color w:val="000000" w:themeColor="text1"/>
          <w:lang w:val="fr-FR"/>
        </w:rPr>
        <w:t>Services Android</w:t>
      </w:r>
      <w:bookmarkStart w:id="0" w:name="_GoBack"/>
      <w:bookmarkEnd w:id="0"/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Ce document explique l'utilisation des services natifs Android à travers un exemple d'application. Les services Android permettent l'exécution de tâches en arrière-plan, indépendamment de l'interface utilisateur. Ils</w:t>
      </w:r>
      <w:r w:rsidRPr="00FB76A7">
        <w:rPr>
          <w:lang w:val="fr-FR"/>
        </w:rPr>
        <w:t xml:space="preserve"> sont utiles pour des tâches prolongées, telles que la lecture de musique, le téléchargement de fichiers, ou la gestion d'opérations réseau.</w:t>
      </w:r>
    </w:p>
    <w:p w:rsidR="00BD617C" w:rsidRPr="00FB76A7" w:rsidRDefault="00FB76A7">
      <w:pPr>
        <w:pStyle w:val="Heading2"/>
        <w:rPr>
          <w:color w:val="000000" w:themeColor="text1"/>
          <w:lang w:val="fr-FR"/>
        </w:rPr>
      </w:pPr>
      <w:r w:rsidRPr="00FB76A7">
        <w:rPr>
          <w:color w:val="000000" w:themeColor="text1"/>
          <w:lang w:val="fr-FR"/>
        </w:rPr>
        <w:t>1. Présentation de l'Application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L'application inclut un service nommé '</w:t>
      </w:r>
      <w:proofErr w:type="spellStart"/>
      <w:r w:rsidRPr="00FB76A7">
        <w:rPr>
          <w:lang w:val="fr-FR"/>
        </w:rPr>
        <w:t>MyService</w:t>
      </w:r>
      <w:proofErr w:type="spellEnd"/>
      <w:r w:rsidRPr="00FB76A7">
        <w:rPr>
          <w:lang w:val="fr-FR"/>
        </w:rPr>
        <w:t>', qui est lancé et arrêté par des</w:t>
      </w:r>
      <w:r w:rsidRPr="00FB76A7">
        <w:rPr>
          <w:lang w:val="fr-FR"/>
        </w:rPr>
        <w:t xml:space="preserve"> boutons dans une activité principale. Elle illustre comment démarrer, arrêter, et gérer un service Android de base.</w:t>
      </w:r>
    </w:p>
    <w:p w:rsidR="00BD617C" w:rsidRPr="00FB76A7" w:rsidRDefault="00FB76A7">
      <w:pPr>
        <w:pStyle w:val="Heading2"/>
        <w:rPr>
          <w:color w:val="000000" w:themeColor="text1"/>
          <w:lang w:val="fr-FR"/>
        </w:rPr>
      </w:pPr>
      <w:r w:rsidRPr="00FB76A7">
        <w:rPr>
          <w:color w:val="000000" w:themeColor="text1"/>
          <w:lang w:val="fr-FR"/>
        </w:rPr>
        <w:t>2. Composants de l'Application</w:t>
      </w:r>
    </w:p>
    <w:p w:rsidR="00BD617C" w:rsidRPr="00FB76A7" w:rsidRDefault="00FB76A7">
      <w:pPr>
        <w:pStyle w:val="Heading3"/>
        <w:rPr>
          <w:color w:val="000000" w:themeColor="text1"/>
          <w:lang w:val="fr-FR"/>
        </w:rPr>
      </w:pPr>
      <w:proofErr w:type="spellStart"/>
      <w:r w:rsidRPr="00FB76A7">
        <w:rPr>
          <w:color w:val="000000" w:themeColor="text1"/>
          <w:lang w:val="fr-FR"/>
        </w:rPr>
        <w:t>MainActivity</w:t>
      </w:r>
      <w:proofErr w:type="spellEnd"/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 xml:space="preserve">La classe </w:t>
      </w:r>
      <w:proofErr w:type="spellStart"/>
      <w:r w:rsidRPr="00FB76A7">
        <w:rPr>
          <w:lang w:val="fr-FR"/>
        </w:rPr>
        <w:t>MainActivity</w:t>
      </w:r>
      <w:proofErr w:type="spellEnd"/>
      <w:r w:rsidRPr="00FB76A7">
        <w:rPr>
          <w:lang w:val="fr-FR"/>
        </w:rPr>
        <w:t xml:space="preserve"> contient deux boutons permettant de démarrer et d'arrêter le service. Vo</w:t>
      </w:r>
      <w:r w:rsidRPr="00FB76A7">
        <w:rPr>
          <w:lang w:val="fr-FR"/>
        </w:rPr>
        <w:t>ici les principales fonctionnalités :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 xml:space="preserve">- Démarrage du service : Un Intent explicite est utilisé pour appeler la méthode </w:t>
      </w:r>
      <w:proofErr w:type="spellStart"/>
      <w:proofErr w:type="gramStart"/>
      <w:r w:rsidRPr="00FB76A7">
        <w:rPr>
          <w:lang w:val="fr-FR"/>
        </w:rPr>
        <w:t>startService</w:t>
      </w:r>
      <w:proofErr w:type="spellEnd"/>
      <w:r w:rsidRPr="00FB76A7">
        <w:rPr>
          <w:lang w:val="fr-FR"/>
        </w:rPr>
        <w:t>(</w:t>
      </w:r>
      <w:proofErr w:type="gramEnd"/>
      <w:r w:rsidRPr="00FB76A7">
        <w:rPr>
          <w:lang w:val="fr-FR"/>
        </w:rPr>
        <w:t>).</w:t>
      </w:r>
      <w:r w:rsidRPr="00FB76A7">
        <w:rPr>
          <w:lang w:val="fr-FR"/>
        </w:rPr>
        <w:br/>
        <w:t xml:space="preserve">- Arrêt du service : Un Intent similaire appelle la méthode </w:t>
      </w:r>
      <w:proofErr w:type="spellStart"/>
      <w:r w:rsidRPr="00FB76A7">
        <w:rPr>
          <w:lang w:val="fr-FR"/>
        </w:rPr>
        <w:t>stopService</w:t>
      </w:r>
      <w:proofErr w:type="spellEnd"/>
      <w:r w:rsidRPr="00FB76A7">
        <w:rPr>
          <w:lang w:val="fr-FR"/>
        </w:rPr>
        <w:t>().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Extrait de code pour démarrer le service :</w:t>
      </w:r>
      <w:r w:rsidRPr="00FB76A7">
        <w:rPr>
          <w:lang w:val="fr-FR"/>
        </w:rPr>
        <w:br/>
        <w:t>Int</w:t>
      </w:r>
      <w:r w:rsidRPr="00FB76A7">
        <w:rPr>
          <w:lang w:val="fr-FR"/>
        </w:rPr>
        <w:t xml:space="preserve">ent </w:t>
      </w:r>
      <w:proofErr w:type="spellStart"/>
      <w:r w:rsidRPr="00FB76A7">
        <w:rPr>
          <w:lang w:val="fr-FR"/>
        </w:rPr>
        <w:t>intent</w:t>
      </w:r>
      <w:proofErr w:type="spellEnd"/>
      <w:r w:rsidRPr="00FB76A7">
        <w:rPr>
          <w:lang w:val="fr-FR"/>
        </w:rPr>
        <w:t xml:space="preserve"> = new Intent(</w:t>
      </w:r>
      <w:proofErr w:type="spellStart"/>
      <w:proofErr w:type="gramStart"/>
      <w:r w:rsidRPr="00FB76A7">
        <w:rPr>
          <w:lang w:val="fr-FR"/>
        </w:rPr>
        <w:t>getApplicationContext</w:t>
      </w:r>
      <w:proofErr w:type="spellEnd"/>
      <w:r w:rsidRPr="00FB76A7">
        <w:rPr>
          <w:lang w:val="fr-FR"/>
        </w:rPr>
        <w:t>(</w:t>
      </w:r>
      <w:proofErr w:type="gramEnd"/>
      <w:r w:rsidRPr="00FB76A7">
        <w:rPr>
          <w:lang w:val="fr-FR"/>
        </w:rPr>
        <w:t xml:space="preserve">), </w:t>
      </w:r>
      <w:proofErr w:type="spellStart"/>
      <w:r w:rsidRPr="00FB76A7">
        <w:rPr>
          <w:lang w:val="fr-FR"/>
        </w:rPr>
        <w:t>MyService.class</w:t>
      </w:r>
      <w:proofErr w:type="spellEnd"/>
      <w:r w:rsidRPr="00FB76A7">
        <w:rPr>
          <w:lang w:val="fr-FR"/>
        </w:rPr>
        <w:t>);</w:t>
      </w:r>
      <w:r w:rsidRPr="00FB76A7">
        <w:rPr>
          <w:lang w:val="fr-FR"/>
        </w:rPr>
        <w:br/>
      </w:r>
      <w:proofErr w:type="spellStart"/>
      <w:r w:rsidRPr="00FB76A7">
        <w:rPr>
          <w:lang w:val="fr-FR"/>
        </w:rPr>
        <w:t>startService</w:t>
      </w:r>
      <w:proofErr w:type="spellEnd"/>
      <w:r w:rsidRPr="00FB76A7">
        <w:rPr>
          <w:lang w:val="fr-FR"/>
        </w:rPr>
        <w:t>(</w:t>
      </w:r>
      <w:proofErr w:type="spellStart"/>
      <w:r w:rsidRPr="00FB76A7">
        <w:rPr>
          <w:lang w:val="fr-FR"/>
        </w:rPr>
        <w:t>intent</w:t>
      </w:r>
      <w:proofErr w:type="spellEnd"/>
      <w:r w:rsidRPr="00FB76A7">
        <w:rPr>
          <w:lang w:val="fr-FR"/>
        </w:rPr>
        <w:t>);</w:t>
      </w:r>
    </w:p>
    <w:p w:rsidR="00BD617C" w:rsidRPr="00FB76A7" w:rsidRDefault="00FB76A7">
      <w:pPr>
        <w:pStyle w:val="Heading3"/>
        <w:rPr>
          <w:lang w:val="fr-FR"/>
        </w:rPr>
      </w:pPr>
      <w:proofErr w:type="spellStart"/>
      <w:r w:rsidRPr="00FB76A7">
        <w:rPr>
          <w:color w:val="000000" w:themeColor="text1"/>
          <w:lang w:val="fr-FR"/>
        </w:rPr>
        <w:t>MyService</w:t>
      </w:r>
      <w:proofErr w:type="spellEnd"/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 xml:space="preserve">La classe </w:t>
      </w:r>
      <w:proofErr w:type="spellStart"/>
      <w:r w:rsidRPr="00FB76A7">
        <w:rPr>
          <w:lang w:val="fr-FR"/>
        </w:rPr>
        <w:t>MyService</w:t>
      </w:r>
      <w:proofErr w:type="spellEnd"/>
      <w:r w:rsidRPr="00FB76A7">
        <w:rPr>
          <w:lang w:val="fr-FR"/>
        </w:rPr>
        <w:t xml:space="preserve"> hérite de Service et implémente les méthodes clés pour la gestion du cycle de vie du service :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 xml:space="preserve">- </w:t>
      </w:r>
      <w:proofErr w:type="spellStart"/>
      <w:proofErr w:type="gramStart"/>
      <w:r w:rsidRPr="00FB76A7">
        <w:rPr>
          <w:lang w:val="fr-FR"/>
        </w:rPr>
        <w:t>onCreate</w:t>
      </w:r>
      <w:proofErr w:type="spellEnd"/>
      <w:r w:rsidRPr="00FB76A7">
        <w:rPr>
          <w:lang w:val="fr-FR"/>
        </w:rPr>
        <w:t>(</w:t>
      </w:r>
      <w:proofErr w:type="gramEnd"/>
      <w:r w:rsidRPr="00FB76A7">
        <w:rPr>
          <w:lang w:val="fr-FR"/>
        </w:rPr>
        <w:t>) : Initialisé lorsque le servi</w:t>
      </w:r>
      <w:r w:rsidRPr="00FB76A7">
        <w:rPr>
          <w:lang w:val="fr-FR"/>
        </w:rPr>
        <w:t>ce est créé.</w:t>
      </w:r>
      <w:r w:rsidRPr="00FB76A7">
        <w:rPr>
          <w:lang w:val="fr-FR"/>
        </w:rPr>
        <w:br/>
        <w:t xml:space="preserve">- </w:t>
      </w:r>
      <w:proofErr w:type="spellStart"/>
      <w:r w:rsidRPr="00FB76A7">
        <w:rPr>
          <w:lang w:val="fr-FR"/>
        </w:rPr>
        <w:t>onStartCommand</w:t>
      </w:r>
      <w:proofErr w:type="spellEnd"/>
      <w:r w:rsidRPr="00FB76A7">
        <w:rPr>
          <w:lang w:val="fr-FR"/>
        </w:rPr>
        <w:t xml:space="preserve">() : Exécuté à chaque fois que le service est démarré via </w:t>
      </w:r>
      <w:proofErr w:type="spellStart"/>
      <w:r w:rsidRPr="00FB76A7">
        <w:rPr>
          <w:lang w:val="fr-FR"/>
        </w:rPr>
        <w:t>startService</w:t>
      </w:r>
      <w:proofErr w:type="spellEnd"/>
      <w:r w:rsidRPr="00FB76A7">
        <w:rPr>
          <w:lang w:val="fr-FR"/>
        </w:rPr>
        <w:t>().</w:t>
      </w:r>
      <w:r w:rsidRPr="00FB76A7">
        <w:rPr>
          <w:lang w:val="fr-FR"/>
        </w:rPr>
        <w:br/>
        <w:t xml:space="preserve">- </w:t>
      </w:r>
      <w:proofErr w:type="spellStart"/>
      <w:r w:rsidRPr="00FB76A7">
        <w:rPr>
          <w:lang w:val="fr-FR"/>
        </w:rPr>
        <w:t>onDestroy</w:t>
      </w:r>
      <w:proofErr w:type="spellEnd"/>
      <w:r w:rsidRPr="00FB76A7">
        <w:rPr>
          <w:lang w:val="fr-FR"/>
        </w:rPr>
        <w:t>() : Appelé lorsque le service est arrêté.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 xml:space="preserve">Exemple d'utilisation dans </w:t>
      </w:r>
      <w:proofErr w:type="spellStart"/>
      <w:proofErr w:type="gramStart"/>
      <w:r w:rsidRPr="00FB76A7">
        <w:rPr>
          <w:lang w:val="fr-FR"/>
        </w:rPr>
        <w:t>onStartCommand</w:t>
      </w:r>
      <w:proofErr w:type="spellEnd"/>
      <w:r w:rsidRPr="00FB76A7">
        <w:rPr>
          <w:lang w:val="fr-FR"/>
        </w:rPr>
        <w:t>(</w:t>
      </w:r>
      <w:proofErr w:type="gramEnd"/>
      <w:r w:rsidRPr="00FB76A7">
        <w:rPr>
          <w:lang w:val="fr-FR"/>
        </w:rPr>
        <w:t>) :</w:t>
      </w:r>
      <w:r w:rsidRPr="00FB76A7">
        <w:rPr>
          <w:lang w:val="fr-FR"/>
        </w:rPr>
        <w:br/>
      </w:r>
      <w:proofErr w:type="spellStart"/>
      <w:r w:rsidRPr="00FB76A7">
        <w:rPr>
          <w:lang w:val="fr-FR"/>
        </w:rPr>
        <w:t>Log.i</w:t>
      </w:r>
      <w:proofErr w:type="spellEnd"/>
      <w:r w:rsidRPr="00FB76A7">
        <w:rPr>
          <w:lang w:val="fr-FR"/>
        </w:rPr>
        <w:t>("</w:t>
      </w:r>
      <w:proofErr w:type="spellStart"/>
      <w:r w:rsidRPr="00FB76A7">
        <w:rPr>
          <w:lang w:val="fr-FR"/>
        </w:rPr>
        <w:t>myLog</w:t>
      </w:r>
      <w:proofErr w:type="spellEnd"/>
      <w:r w:rsidRPr="00FB76A7">
        <w:rPr>
          <w:lang w:val="fr-FR"/>
        </w:rPr>
        <w:t>", "</w:t>
      </w:r>
      <w:proofErr w:type="spellStart"/>
      <w:r w:rsidRPr="00FB76A7">
        <w:rPr>
          <w:lang w:val="fr-FR"/>
        </w:rPr>
        <w:t>onStartCommand</w:t>
      </w:r>
      <w:proofErr w:type="spellEnd"/>
      <w:r w:rsidRPr="00FB76A7">
        <w:rPr>
          <w:lang w:val="fr-FR"/>
        </w:rPr>
        <w:t xml:space="preserve"> in service");</w:t>
      </w:r>
    </w:p>
    <w:p w:rsidR="00BD617C" w:rsidRPr="00FB76A7" w:rsidRDefault="00FB76A7">
      <w:pPr>
        <w:pStyle w:val="Heading2"/>
        <w:rPr>
          <w:color w:val="000000" w:themeColor="text1"/>
          <w:lang w:val="fr-FR"/>
        </w:rPr>
      </w:pPr>
      <w:r w:rsidRPr="00FB76A7">
        <w:rPr>
          <w:color w:val="000000" w:themeColor="text1"/>
          <w:lang w:val="fr-FR"/>
        </w:rPr>
        <w:t>3. Confi</w:t>
      </w:r>
      <w:r w:rsidRPr="00FB76A7">
        <w:rPr>
          <w:color w:val="000000" w:themeColor="text1"/>
          <w:lang w:val="fr-FR"/>
        </w:rPr>
        <w:t xml:space="preserve">guration dans le fichier </w:t>
      </w:r>
      <w:proofErr w:type="spellStart"/>
      <w:r w:rsidRPr="00FB76A7">
        <w:rPr>
          <w:color w:val="000000" w:themeColor="text1"/>
          <w:lang w:val="fr-FR"/>
        </w:rPr>
        <w:t>Manifest</w:t>
      </w:r>
      <w:proofErr w:type="spellEnd"/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Le fichier AndroidManifest.xml déclare le service et garantit qu'il peut être utilisé par l'application. Voici un extrait du fichier :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&lt;</w:t>
      </w:r>
      <w:proofErr w:type="gramStart"/>
      <w:r w:rsidRPr="00FB76A7">
        <w:rPr>
          <w:lang w:val="fr-FR"/>
        </w:rPr>
        <w:t>service</w:t>
      </w:r>
      <w:proofErr w:type="gramEnd"/>
      <w:r w:rsidRPr="00FB76A7">
        <w:rPr>
          <w:lang w:val="fr-FR"/>
        </w:rPr>
        <w:br/>
        <w:t xml:space="preserve">    </w:t>
      </w:r>
      <w:proofErr w:type="spellStart"/>
      <w:r w:rsidRPr="00FB76A7">
        <w:rPr>
          <w:lang w:val="fr-FR"/>
        </w:rPr>
        <w:t>android:name</w:t>
      </w:r>
      <w:proofErr w:type="spellEnd"/>
      <w:r w:rsidRPr="00FB76A7">
        <w:rPr>
          <w:lang w:val="fr-FR"/>
        </w:rPr>
        <w:t>=".</w:t>
      </w:r>
      <w:proofErr w:type="spellStart"/>
      <w:r w:rsidRPr="00FB76A7">
        <w:rPr>
          <w:lang w:val="fr-FR"/>
        </w:rPr>
        <w:t>MyService</w:t>
      </w:r>
      <w:proofErr w:type="spellEnd"/>
      <w:r w:rsidRPr="00FB76A7">
        <w:rPr>
          <w:lang w:val="fr-FR"/>
        </w:rPr>
        <w:t>"</w:t>
      </w:r>
      <w:r w:rsidRPr="00FB76A7">
        <w:rPr>
          <w:lang w:val="fr-FR"/>
        </w:rPr>
        <w:br/>
        <w:t xml:space="preserve">    </w:t>
      </w:r>
      <w:proofErr w:type="spellStart"/>
      <w:r w:rsidRPr="00FB76A7">
        <w:rPr>
          <w:lang w:val="fr-FR"/>
        </w:rPr>
        <w:t>android:enabled</w:t>
      </w:r>
      <w:proofErr w:type="spellEnd"/>
      <w:r w:rsidRPr="00FB76A7">
        <w:rPr>
          <w:lang w:val="fr-FR"/>
        </w:rPr>
        <w:t>="</w:t>
      </w:r>
      <w:proofErr w:type="spellStart"/>
      <w:r w:rsidRPr="00FB76A7">
        <w:rPr>
          <w:lang w:val="fr-FR"/>
        </w:rPr>
        <w:t>true</w:t>
      </w:r>
      <w:proofErr w:type="spellEnd"/>
      <w:r w:rsidRPr="00FB76A7">
        <w:rPr>
          <w:lang w:val="fr-FR"/>
        </w:rPr>
        <w:t>"</w:t>
      </w:r>
      <w:r w:rsidRPr="00FB76A7">
        <w:rPr>
          <w:lang w:val="fr-FR"/>
        </w:rPr>
        <w:br/>
        <w:t xml:space="preserve">    </w:t>
      </w:r>
      <w:proofErr w:type="spellStart"/>
      <w:r w:rsidRPr="00FB76A7">
        <w:rPr>
          <w:lang w:val="fr-FR"/>
        </w:rPr>
        <w:t>android:exported</w:t>
      </w:r>
      <w:proofErr w:type="spellEnd"/>
      <w:r w:rsidRPr="00FB76A7">
        <w:rPr>
          <w:lang w:val="fr-FR"/>
        </w:rPr>
        <w:t>=</w:t>
      </w:r>
      <w:r w:rsidRPr="00FB76A7">
        <w:rPr>
          <w:lang w:val="fr-FR"/>
        </w:rPr>
        <w:t>"</w:t>
      </w:r>
      <w:proofErr w:type="spellStart"/>
      <w:r w:rsidRPr="00FB76A7">
        <w:rPr>
          <w:lang w:val="fr-FR"/>
        </w:rPr>
        <w:t>true</w:t>
      </w:r>
      <w:proofErr w:type="spellEnd"/>
      <w:r w:rsidRPr="00FB76A7">
        <w:rPr>
          <w:lang w:val="fr-FR"/>
        </w:rPr>
        <w:t>" /&gt;</w:t>
      </w:r>
    </w:p>
    <w:p w:rsidR="00BD617C" w:rsidRPr="00FB76A7" w:rsidRDefault="00FB76A7">
      <w:pPr>
        <w:pStyle w:val="Heading2"/>
        <w:rPr>
          <w:color w:val="000000" w:themeColor="text1"/>
          <w:lang w:val="fr-FR"/>
        </w:rPr>
      </w:pPr>
      <w:r w:rsidRPr="00FB76A7">
        <w:rPr>
          <w:color w:val="000000" w:themeColor="text1"/>
          <w:lang w:val="fr-FR"/>
        </w:rPr>
        <w:lastRenderedPageBreak/>
        <w:t>4. Cycle de Vie du Service</w:t>
      </w:r>
    </w:p>
    <w:p w:rsidR="00BD617C" w:rsidRPr="00FB76A7" w:rsidRDefault="00FB76A7">
      <w:pPr>
        <w:rPr>
          <w:lang w:val="fr-FR"/>
        </w:rPr>
      </w:pPr>
      <w:r w:rsidRPr="00FB76A7">
        <w:rPr>
          <w:lang w:val="fr-FR"/>
        </w:rPr>
        <w:t>Le cycle de vie d'un service inclut les étapes suivantes :</w:t>
      </w:r>
    </w:p>
    <w:p w:rsidR="00BD617C" w:rsidRDefault="00FB76A7">
      <w:pPr>
        <w:rPr>
          <w:lang w:val="fr-FR"/>
        </w:rPr>
      </w:pPr>
      <w:r w:rsidRPr="00FB76A7">
        <w:rPr>
          <w:lang w:val="fr-FR"/>
        </w:rPr>
        <w:t xml:space="preserve">- **Création** : </w:t>
      </w:r>
      <w:proofErr w:type="spellStart"/>
      <w:proofErr w:type="gramStart"/>
      <w:r w:rsidRPr="00FB76A7">
        <w:rPr>
          <w:lang w:val="fr-FR"/>
        </w:rPr>
        <w:t>onCreate</w:t>
      </w:r>
      <w:proofErr w:type="spellEnd"/>
      <w:r w:rsidRPr="00FB76A7">
        <w:rPr>
          <w:lang w:val="fr-FR"/>
        </w:rPr>
        <w:t>(</w:t>
      </w:r>
      <w:proofErr w:type="gramEnd"/>
      <w:r w:rsidRPr="00FB76A7">
        <w:rPr>
          <w:lang w:val="fr-FR"/>
        </w:rPr>
        <w:t>) est appelé une seule fois, lors de la création du service.</w:t>
      </w:r>
      <w:r w:rsidRPr="00FB76A7">
        <w:rPr>
          <w:lang w:val="fr-FR"/>
        </w:rPr>
        <w:br/>
        <w:t xml:space="preserve">- **Exécution** : </w:t>
      </w:r>
      <w:proofErr w:type="spellStart"/>
      <w:r w:rsidRPr="00FB76A7">
        <w:rPr>
          <w:lang w:val="fr-FR"/>
        </w:rPr>
        <w:t>onStartCommand</w:t>
      </w:r>
      <w:proofErr w:type="spellEnd"/>
      <w:r w:rsidRPr="00FB76A7">
        <w:rPr>
          <w:lang w:val="fr-FR"/>
        </w:rPr>
        <w:t xml:space="preserve">() est appelé chaque fois que </w:t>
      </w:r>
      <w:proofErr w:type="spellStart"/>
      <w:r w:rsidRPr="00FB76A7">
        <w:rPr>
          <w:lang w:val="fr-FR"/>
        </w:rPr>
        <w:t>startServic</w:t>
      </w:r>
      <w:r w:rsidRPr="00FB76A7">
        <w:rPr>
          <w:lang w:val="fr-FR"/>
        </w:rPr>
        <w:t>e</w:t>
      </w:r>
      <w:proofErr w:type="spellEnd"/>
      <w:r w:rsidRPr="00FB76A7">
        <w:rPr>
          <w:lang w:val="fr-FR"/>
        </w:rPr>
        <w:t>() est invoqué.</w:t>
      </w:r>
      <w:r w:rsidRPr="00FB76A7">
        <w:rPr>
          <w:lang w:val="fr-FR"/>
        </w:rPr>
        <w:br/>
        <w:t xml:space="preserve">- **Destruction** : </w:t>
      </w:r>
      <w:proofErr w:type="spellStart"/>
      <w:r w:rsidRPr="00FB76A7">
        <w:rPr>
          <w:lang w:val="fr-FR"/>
        </w:rPr>
        <w:t>onDestroy</w:t>
      </w:r>
      <w:proofErr w:type="spellEnd"/>
      <w:r w:rsidRPr="00FB76A7">
        <w:rPr>
          <w:lang w:val="fr-FR"/>
        </w:rPr>
        <w:t>() est appelé lorsque le service est arrêté.</w:t>
      </w:r>
    </w:p>
    <w:p w:rsidR="00FB76A7" w:rsidRPr="00FB76A7" w:rsidRDefault="00FB76A7">
      <w:pPr>
        <w:rPr>
          <w:lang w:val="fr-FR"/>
        </w:rPr>
      </w:pPr>
    </w:p>
    <w:p w:rsidR="00BD617C" w:rsidRPr="00FB76A7" w:rsidRDefault="00FB76A7">
      <w:r w:rsidRPr="00FB76A7">
        <w:t>Main activ</w:t>
      </w:r>
      <w:r>
        <w:t xml:space="preserve">ity </w:t>
      </w:r>
      <w:proofErr w:type="gramStart"/>
      <w:r>
        <w:t>Code :</w:t>
      </w:r>
      <w:proofErr w:type="gramEnd"/>
      <w:r>
        <w:t xml:space="preserve"> </w:t>
      </w:r>
    </w:p>
    <w:p w:rsidR="00FB76A7" w:rsidRPr="00FB76A7" w:rsidRDefault="00FB76A7" w:rsidP="00FB7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package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com.example.appservices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android.content.Intent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android.os.Bundle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android.util.Log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android.view.View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android.widget.Button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androidx.activity.EdgeToEdge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androidx.appcompat.app.AppCompatActivity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androidx.core.graphics.Insets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androidx.core.view.ViewCompat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androidx.core.view.WindowInsetsCompat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class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MainActivity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extends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AppCompatActivity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protected void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onCreate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Bundle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Button start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stop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.onCreate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EdgeToEdge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enable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this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setContentView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layout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activity_main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ViewCompat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setOnApplyWindowInsetsListener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(findViewById(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layout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), 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insets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-&gt;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Insets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systemBars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insets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.getInsets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WindowInsetsCompat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systemBars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.setPadding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systemBars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871094"/>
          <w:sz w:val="20"/>
          <w:szCs w:val="20"/>
          <w:lang w:eastAsia="fr-FR"/>
        </w:rPr>
        <w:t>left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systemBars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871094"/>
          <w:sz w:val="20"/>
          <w:szCs w:val="20"/>
          <w:lang w:eastAsia="fr-FR"/>
        </w:rPr>
        <w:t>top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systemBars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871094"/>
          <w:sz w:val="20"/>
          <w:szCs w:val="20"/>
          <w:lang w:eastAsia="fr-FR"/>
        </w:rPr>
        <w:t>right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systemBars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871094"/>
          <w:sz w:val="20"/>
          <w:szCs w:val="20"/>
          <w:lang w:eastAsia="fr-FR"/>
        </w:rPr>
        <w:t>bottom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return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insets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start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findViewById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btnStartService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stop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findViewById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btnStopService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i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myLog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"thread id in main 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acitvity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 is "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+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Thread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currentThread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().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getId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 handling the button</w:t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.setOnClickListener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OnClickListener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lastRenderedPageBreak/>
        <w:t xml:space="preserve">        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onClick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 view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//start service</w:t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        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Intent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Intent(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getApplicationContext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(),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MyService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startService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stop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.setOnClickListener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OnClickListener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    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onClick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 view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Intent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Intent(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getApplicationContext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(),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MyService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stopService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}</w:t>
      </w:r>
    </w:p>
    <w:p w:rsidR="00FB76A7" w:rsidRDefault="00FB76A7"/>
    <w:p w:rsidR="00FB76A7" w:rsidRDefault="00FB76A7">
      <w:proofErr w:type="spellStart"/>
      <w:r>
        <w:t>MyService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FB76A7" w:rsidRPr="00FB76A7" w:rsidRDefault="00FB76A7" w:rsidP="00FB7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package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com.example.appservices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android.app.Service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android.content.Intent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android.os.IBinder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android.util.Log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class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MyService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extends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Service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MyService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IBinder</w:t>
      </w:r>
      <w:proofErr w:type="spellEnd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onBind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 intent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 </w:t>
      </w:r>
      <w:r w:rsidRPr="00FB76A7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fr-FR"/>
        </w:rPr>
        <w:t>TODO: Return the communication channel to the service.</w:t>
      </w:r>
      <w:r w:rsidRPr="00FB76A7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throw new 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UnsupportedOperationException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"Not yet implemented"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onCreate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i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myLog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onCreate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  in service"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.onCreate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int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onStartCommand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 intent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int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flags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int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i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myLog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onStartCommand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 in service"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i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myLog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"thread id in Service is " 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+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Thread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currentThread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().</w:t>
      </w:r>
      <w:proofErr w:type="spellStart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getId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return </w:t>
      </w:r>
      <w:proofErr w:type="spellStart"/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.onStartCommand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flags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startId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lastRenderedPageBreak/>
        <w:t xml:space="preserve">    </w:t>
      </w:r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FB76A7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onDestroy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FB7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i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myLog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</w:t>
      </w:r>
      <w:proofErr w:type="spellStart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onDestroy</w:t>
      </w:r>
      <w:proofErr w:type="spellEnd"/>
      <w:r w:rsidRPr="00FB76A7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 in service"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FB76A7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.onDestroy</w:t>
      </w:r>
      <w:proofErr w:type="spellEnd"/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();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FB76A7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}</w:t>
      </w:r>
    </w:p>
    <w:p w:rsidR="00FB76A7" w:rsidRDefault="00FB76A7"/>
    <w:p w:rsidR="00FB76A7" w:rsidRPr="00FB76A7" w:rsidRDefault="00FB76A7"/>
    <w:sectPr w:rsidR="00FB76A7" w:rsidRPr="00FB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617C"/>
    <w:rsid w:val="00CB0664"/>
    <w:rsid w:val="00FB76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627A55"/>
  <w14:defaultImageDpi w14:val="300"/>
  <w15:docId w15:val="{0CF4478E-A480-4A2F-8467-BF3F5925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0F977-20E8-4ED7-89FE-D475C723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hafsi</cp:lastModifiedBy>
  <cp:revision>3</cp:revision>
  <dcterms:created xsi:type="dcterms:W3CDTF">2013-12-23T23:15:00Z</dcterms:created>
  <dcterms:modified xsi:type="dcterms:W3CDTF">2024-12-23T13:04:00Z</dcterms:modified>
  <cp:category/>
</cp:coreProperties>
</file>