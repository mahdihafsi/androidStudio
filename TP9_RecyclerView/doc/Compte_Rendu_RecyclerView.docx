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rPr>
        <w:id w:val="-1833833667"/>
        <w:docPartObj>
          <w:docPartGallery w:val="Cover Pages"/>
          <w:docPartUnique/>
        </w:docPartObj>
      </w:sdtPr>
      <w:sdtEndPr>
        <w:rPr>
          <w:color w:val="auto"/>
          <w:lang w:val="fr-FR"/>
        </w:rPr>
      </w:sdtEndPr>
      <w:sdtContent>
        <w:p w:rsidR="00402B6E" w:rsidRDefault="00402B6E">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559D4CFEB43C442D944F74D16C19A0D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02B6E" w:rsidRDefault="00402B6E">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Recycler view</w:t>
              </w:r>
            </w:p>
          </w:sdtContent>
        </w:sdt>
        <w:sdt>
          <w:sdtPr>
            <w:rPr>
              <w:color w:val="4F81BD" w:themeColor="accent1"/>
              <w:sz w:val="28"/>
              <w:szCs w:val="28"/>
            </w:rPr>
            <w:alias w:val="Subtitle"/>
            <w:tag w:val=""/>
            <w:id w:val="328029620"/>
            <w:placeholder>
              <w:docPart w:val="09E9C2E1D9374E9698FE76BF000FE341"/>
            </w:placeholder>
            <w:dataBinding w:prefixMappings="xmlns:ns0='http://purl.org/dc/elements/1.1/' xmlns:ns1='http://schemas.openxmlformats.org/package/2006/metadata/core-properties' " w:xpath="/ns1:coreProperties[1]/ns0:subject[1]" w:storeItemID="{6C3C8BC8-F283-45AE-878A-BAB7291924A1}"/>
            <w:text/>
          </w:sdtPr>
          <w:sdtContent>
            <w:p w:rsidR="00402B6E" w:rsidRDefault="00402B6E">
              <w:pPr>
                <w:pStyle w:val="NoSpacing"/>
                <w:jc w:val="center"/>
                <w:rPr>
                  <w:color w:val="4F81BD" w:themeColor="accent1"/>
                  <w:sz w:val="28"/>
                  <w:szCs w:val="28"/>
                </w:rPr>
              </w:pPr>
              <w:r>
                <w:rPr>
                  <w:color w:val="4F81BD" w:themeColor="accent1"/>
                  <w:sz w:val="28"/>
                  <w:szCs w:val="28"/>
                </w:rPr>
                <w:t>Atelier 09</w:t>
              </w:r>
            </w:p>
          </w:sdtContent>
        </w:sdt>
        <w:p w:rsidR="00402B6E" w:rsidRDefault="00402B6E">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2-09T00:00:00Z">
                                    <w:dateFormat w:val="MMMM d, yyyy"/>
                                    <w:lid w:val="en-US"/>
                                    <w:storeMappedDataAs w:val="dateTime"/>
                                    <w:calendar w:val="gregorian"/>
                                  </w:date>
                                </w:sdtPr>
                                <w:sdtContent>
                                  <w:p w:rsidR="00402B6E" w:rsidRDefault="00402B6E">
                                    <w:pPr>
                                      <w:pStyle w:val="NoSpacing"/>
                                      <w:spacing w:after="40"/>
                                      <w:jc w:val="center"/>
                                      <w:rPr>
                                        <w:caps/>
                                        <w:color w:val="4F81BD" w:themeColor="accent1"/>
                                        <w:sz w:val="28"/>
                                        <w:szCs w:val="28"/>
                                      </w:rPr>
                                    </w:pPr>
                                    <w:r>
                                      <w:rPr>
                                        <w:caps/>
                                        <w:color w:val="4F81BD" w:themeColor="accent1"/>
                                        <w:sz w:val="28"/>
                                        <w:szCs w:val="28"/>
                                      </w:rPr>
                                      <w:t>December 9, 2024</w:t>
                                    </w:r>
                                  </w:p>
                                </w:sdtContent>
                              </w:sdt>
                              <w:p w:rsidR="00402B6E" w:rsidRPr="00402B6E" w:rsidRDefault="00402B6E">
                                <w:pPr>
                                  <w:pStyle w:val="NoSpacing"/>
                                  <w:jc w:val="center"/>
                                  <w:rPr>
                                    <w:color w:val="FF0000"/>
                                  </w:rPr>
                                </w:pPr>
                                <w:sdt>
                                  <w:sdtPr>
                                    <w:rPr>
                                      <w:caps/>
                                      <w:color w:val="FF0000"/>
                                    </w:rPr>
                                    <w:alias w:val="Company"/>
                                    <w:tag w:val=""/>
                                    <w:id w:val="1390145197"/>
                                    <w:dataBinding w:prefixMappings="xmlns:ns0='http://schemas.openxmlformats.org/officeDocument/2006/extended-properties' " w:xpath="/ns0:Properties[1]/ns0:Company[1]" w:storeItemID="{6668398D-A668-4E3E-A5EB-62B293D839F1}"/>
                                    <w:text/>
                                  </w:sdtPr>
                                  <w:sdtContent>
                                    <w:r w:rsidRPr="00402B6E">
                                      <w:rPr>
                                        <w:caps/>
                                        <w:color w:val="FF0000"/>
                                      </w:rPr>
                                      <w:t>Hafsi mahdi</w:t>
                                    </w:r>
                                  </w:sdtContent>
                                </w:sdt>
                              </w:p>
                              <w:p w:rsidR="00402B6E" w:rsidRDefault="00402B6E">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 xml:space="preserve">ISET </w:t>
                                    </w:r>
                                    <w:proofErr w:type="spellStart"/>
                                    <w:r>
                                      <w:rPr>
                                        <w:color w:val="4F81BD" w:themeColor="accent1"/>
                                      </w:rPr>
                                      <w:t>Rades</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2-09T00:00:00Z">
                              <w:dateFormat w:val="MMMM d, yyyy"/>
                              <w:lid w:val="en-US"/>
                              <w:storeMappedDataAs w:val="dateTime"/>
                              <w:calendar w:val="gregorian"/>
                            </w:date>
                          </w:sdtPr>
                          <w:sdtContent>
                            <w:p w:rsidR="00402B6E" w:rsidRDefault="00402B6E">
                              <w:pPr>
                                <w:pStyle w:val="NoSpacing"/>
                                <w:spacing w:after="40"/>
                                <w:jc w:val="center"/>
                                <w:rPr>
                                  <w:caps/>
                                  <w:color w:val="4F81BD" w:themeColor="accent1"/>
                                  <w:sz w:val="28"/>
                                  <w:szCs w:val="28"/>
                                </w:rPr>
                              </w:pPr>
                              <w:r>
                                <w:rPr>
                                  <w:caps/>
                                  <w:color w:val="4F81BD" w:themeColor="accent1"/>
                                  <w:sz w:val="28"/>
                                  <w:szCs w:val="28"/>
                                </w:rPr>
                                <w:t>December 9, 2024</w:t>
                              </w:r>
                            </w:p>
                          </w:sdtContent>
                        </w:sdt>
                        <w:p w:rsidR="00402B6E" w:rsidRPr="00402B6E" w:rsidRDefault="00402B6E">
                          <w:pPr>
                            <w:pStyle w:val="NoSpacing"/>
                            <w:jc w:val="center"/>
                            <w:rPr>
                              <w:color w:val="FF0000"/>
                            </w:rPr>
                          </w:pPr>
                          <w:sdt>
                            <w:sdtPr>
                              <w:rPr>
                                <w:caps/>
                                <w:color w:val="FF0000"/>
                              </w:rPr>
                              <w:alias w:val="Company"/>
                              <w:tag w:val=""/>
                              <w:id w:val="1390145197"/>
                              <w:dataBinding w:prefixMappings="xmlns:ns0='http://schemas.openxmlformats.org/officeDocument/2006/extended-properties' " w:xpath="/ns0:Properties[1]/ns0:Company[1]" w:storeItemID="{6668398D-A668-4E3E-A5EB-62B293D839F1}"/>
                              <w:text/>
                            </w:sdtPr>
                            <w:sdtContent>
                              <w:r w:rsidRPr="00402B6E">
                                <w:rPr>
                                  <w:caps/>
                                  <w:color w:val="FF0000"/>
                                </w:rPr>
                                <w:t>Hafsi mahdi</w:t>
                              </w:r>
                            </w:sdtContent>
                          </w:sdt>
                        </w:p>
                        <w:p w:rsidR="00402B6E" w:rsidRDefault="00402B6E">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 xml:space="preserve">ISET </w:t>
                              </w:r>
                              <w:proofErr w:type="spellStart"/>
                              <w:r>
                                <w:rPr>
                                  <w:color w:val="4F81BD" w:themeColor="accent1"/>
                                </w:rPr>
                                <w:t>Rades</w:t>
                              </w:r>
                              <w:proofErr w:type="spellEnd"/>
                            </w:sdtContent>
                          </w:sdt>
                        </w:p>
                      </w:txbxContent>
                    </v:textbox>
                    <w10:wrap anchorx="margin" anchory="page"/>
                  </v:shape>
                </w:pict>
              </mc:Fallback>
            </mc:AlternateContent>
          </w:r>
          <w:r>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02B6E" w:rsidRDefault="00402B6E">
          <w:pPr>
            <w:rPr>
              <w:rFonts w:asciiTheme="majorHAnsi" w:eastAsiaTheme="majorEastAsia" w:hAnsiTheme="majorHAnsi" w:cstheme="majorBidi"/>
              <w:b/>
              <w:bCs/>
              <w:color w:val="365F91" w:themeColor="accent1" w:themeShade="BF"/>
              <w:sz w:val="28"/>
              <w:szCs w:val="28"/>
              <w:lang w:val="fr-FR"/>
            </w:rPr>
          </w:pPr>
          <w:r>
            <w:rPr>
              <w:lang w:val="fr-FR"/>
            </w:rPr>
            <w:br w:type="page"/>
          </w:r>
        </w:p>
      </w:sdtContent>
    </w:sdt>
    <w:p w:rsidR="00BA2766" w:rsidRPr="00402B6E" w:rsidRDefault="00402B6E">
      <w:pPr>
        <w:pStyle w:val="Heading1"/>
        <w:rPr>
          <w:color w:val="auto"/>
          <w:lang w:val="fr-FR"/>
        </w:rPr>
      </w:pPr>
      <w:proofErr w:type="spellStart"/>
      <w:r w:rsidRPr="00402B6E">
        <w:rPr>
          <w:color w:val="auto"/>
          <w:lang w:val="fr-FR"/>
        </w:rPr>
        <w:lastRenderedPageBreak/>
        <w:t>RecyclerVi</w:t>
      </w:r>
      <w:bookmarkStart w:id="0" w:name="_GoBack"/>
      <w:bookmarkEnd w:id="0"/>
      <w:r w:rsidRPr="00402B6E">
        <w:rPr>
          <w:color w:val="auto"/>
          <w:lang w:val="fr-FR"/>
        </w:rPr>
        <w:t>ew</w:t>
      </w:r>
      <w:proofErr w:type="spellEnd"/>
      <w:r w:rsidRPr="00402B6E">
        <w:rPr>
          <w:color w:val="auto"/>
          <w:lang w:val="fr-FR"/>
        </w:rPr>
        <w:t xml:space="preserve"> </w:t>
      </w:r>
    </w:p>
    <w:p w:rsidR="00BA2766" w:rsidRPr="00402B6E" w:rsidRDefault="00402B6E">
      <w:pPr>
        <w:pStyle w:val="Heading2"/>
        <w:rPr>
          <w:color w:val="auto"/>
          <w:lang w:val="fr-FR"/>
        </w:rPr>
      </w:pPr>
      <w:r w:rsidRPr="00402B6E">
        <w:rPr>
          <w:color w:val="auto"/>
          <w:lang w:val="fr-FR"/>
        </w:rPr>
        <w:t>Introduction</w:t>
      </w:r>
    </w:p>
    <w:p w:rsidR="00BA2766" w:rsidRPr="00402B6E" w:rsidRDefault="00402B6E">
      <w:pPr>
        <w:rPr>
          <w:lang w:val="fr-FR"/>
        </w:rPr>
      </w:pPr>
      <w:r w:rsidRPr="00402B6E">
        <w:rPr>
          <w:lang w:val="fr-FR"/>
        </w:rPr>
        <w:t xml:space="preserve">Ce document explique l'utilisation de </w:t>
      </w:r>
      <w:proofErr w:type="spellStart"/>
      <w:r w:rsidRPr="00402B6E">
        <w:rPr>
          <w:lang w:val="fr-FR"/>
        </w:rPr>
        <w:t>RecyclerView</w:t>
      </w:r>
      <w:proofErr w:type="spellEnd"/>
      <w:r w:rsidRPr="00402B6E">
        <w:rPr>
          <w:lang w:val="fr-FR"/>
        </w:rPr>
        <w:t xml:space="preserve"> pour afficher une liste d'éléments dans une application Android. </w:t>
      </w:r>
      <w:proofErr w:type="spellStart"/>
      <w:r w:rsidRPr="00402B6E">
        <w:rPr>
          <w:lang w:val="fr-FR"/>
        </w:rPr>
        <w:t>RecyclerView</w:t>
      </w:r>
      <w:proofErr w:type="spellEnd"/>
      <w:r w:rsidRPr="00402B6E">
        <w:rPr>
          <w:lang w:val="fr-FR"/>
        </w:rPr>
        <w:t xml:space="preserve"> est un composant puissant et flexible qui </w:t>
      </w:r>
      <w:r w:rsidRPr="00402B6E">
        <w:rPr>
          <w:lang w:val="fr-FR"/>
        </w:rPr>
        <w:t>permet de créer et d'afficher de grandes listes ou des grilles de données tout en maintenant de hautes performances.</w:t>
      </w:r>
    </w:p>
    <w:p w:rsidR="00BA2766" w:rsidRPr="00402B6E" w:rsidRDefault="00402B6E">
      <w:pPr>
        <w:pStyle w:val="Heading2"/>
        <w:rPr>
          <w:color w:val="auto"/>
          <w:lang w:val="fr-FR"/>
        </w:rPr>
      </w:pPr>
      <w:r w:rsidRPr="00402B6E">
        <w:rPr>
          <w:color w:val="auto"/>
          <w:lang w:val="fr-FR"/>
        </w:rPr>
        <w:t>Présentation de l'Application</w:t>
      </w:r>
    </w:p>
    <w:p w:rsidR="00BA2766" w:rsidRPr="00402B6E" w:rsidRDefault="00402B6E">
      <w:pPr>
        <w:rPr>
          <w:lang w:val="fr-FR"/>
        </w:rPr>
      </w:pPr>
      <w:r w:rsidRPr="00402B6E">
        <w:rPr>
          <w:lang w:val="fr-FR"/>
        </w:rPr>
        <w:t xml:space="preserve">L'application présente une liste des planètes du système solaire avec leurs informations principales, telles </w:t>
      </w:r>
      <w:r w:rsidRPr="00402B6E">
        <w:rPr>
          <w:lang w:val="fr-FR"/>
        </w:rPr>
        <w:t>que la distance au soleil, le diamètre, la gravité relative, et le nombre de satellites. En cliquant sur une planète, l'utilisateur est redirigé vers un écran de détails présentant des informations supplémentaires.</w:t>
      </w:r>
    </w:p>
    <w:p w:rsidR="00BA2766" w:rsidRPr="00402B6E" w:rsidRDefault="00402B6E">
      <w:pPr>
        <w:pStyle w:val="Heading2"/>
        <w:rPr>
          <w:color w:val="auto"/>
          <w:lang w:val="fr-FR"/>
        </w:rPr>
      </w:pPr>
      <w:r w:rsidRPr="00402B6E">
        <w:rPr>
          <w:color w:val="auto"/>
          <w:lang w:val="fr-FR"/>
        </w:rPr>
        <w:t>Composants de l'Application</w:t>
      </w:r>
    </w:p>
    <w:p w:rsidR="00BA2766" w:rsidRPr="00402B6E" w:rsidRDefault="00402B6E">
      <w:pPr>
        <w:pStyle w:val="Heading3"/>
        <w:rPr>
          <w:color w:val="auto"/>
          <w:lang w:val="fr-FR"/>
        </w:rPr>
      </w:pPr>
      <w:proofErr w:type="spellStart"/>
      <w:r w:rsidRPr="00402B6E">
        <w:rPr>
          <w:color w:val="auto"/>
          <w:lang w:val="fr-FR"/>
        </w:rPr>
        <w:t>MainActivity</w:t>
      </w:r>
      <w:proofErr w:type="spellEnd"/>
    </w:p>
    <w:p w:rsidR="00BA2766" w:rsidRPr="00402B6E" w:rsidRDefault="00402B6E">
      <w:pPr>
        <w:rPr>
          <w:lang w:val="fr-FR"/>
        </w:rPr>
      </w:pPr>
      <w:r w:rsidRPr="00402B6E">
        <w:rPr>
          <w:lang w:val="fr-FR"/>
        </w:rPr>
        <w:t xml:space="preserve">La classe </w:t>
      </w:r>
      <w:proofErr w:type="spellStart"/>
      <w:r w:rsidRPr="00402B6E">
        <w:rPr>
          <w:lang w:val="fr-FR"/>
        </w:rPr>
        <w:t>MainActivity</w:t>
      </w:r>
      <w:proofErr w:type="spellEnd"/>
      <w:r w:rsidRPr="00402B6E">
        <w:rPr>
          <w:lang w:val="fr-FR"/>
        </w:rPr>
        <w:t xml:space="preserve"> configure </w:t>
      </w:r>
      <w:proofErr w:type="spellStart"/>
      <w:r w:rsidRPr="00402B6E">
        <w:rPr>
          <w:lang w:val="fr-FR"/>
        </w:rPr>
        <w:t>RecyclerView</w:t>
      </w:r>
      <w:proofErr w:type="spellEnd"/>
      <w:r w:rsidRPr="00402B6E">
        <w:rPr>
          <w:lang w:val="fr-FR"/>
        </w:rPr>
        <w:t xml:space="preserve"> avec un adaptateur personnalisé pour afficher la liste des planètes. Voici les fonctionnalités principales :</w:t>
      </w:r>
    </w:p>
    <w:p w:rsidR="00BA2766" w:rsidRPr="00402B6E" w:rsidRDefault="00402B6E">
      <w:pPr>
        <w:rPr>
          <w:lang w:val="fr-FR"/>
        </w:rPr>
      </w:pPr>
      <w:r w:rsidRPr="00402B6E">
        <w:rPr>
          <w:lang w:val="fr-FR"/>
        </w:rPr>
        <w:t xml:space="preserve">- Initialisation de </w:t>
      </w:r>
      <w:proofErr w:type="spellStart"/>
      <w:r w:rsidRPr="00402B6E">
        <w:rPr>
          <w:lang w:val="fr-FR"/>
        </w:rPr>
        <w:t>RecyclerView</w:t>
      </w:r>
      <w:proofErr w:type="spellEnd"/>
      <w:r w:rsidRPr="00402B6E">
        <w:rPr>
          <w:lang w:val="fr-FR"/>
        </w:rPr>
        <w:t xml:space="preserve"> et configuration d'un </w:t>
      </w:r>
      <w:proofErr w:type="spellStart"/>
      <w:r w:rsidRPr="00402B6E">
        <w:rPr>
          <w:lang w:val="fr-FR"/>
        </w:rPr>
        <w:t>layout</w:t>
      </w:r>
      <w:proofErr w:type="spellEnd"/>
      <w:r w:rsidRPr="00402B6E">
        <w:rPr>
          <w:lang w:val="fr-FR"/>
        </w:rPr>
        <w:t xml:space="preserve"> manager pour une disposition verticale.</w:t>
      </w:r>
      <w:r w:rsidRPr="00402B6E">
        <w:rPr>
          <w:lang w:val="fr-FR"/>
        </w:rPr>
        <w:br/>
        <w:t>- Ajout d'une décoration pour séparer visuellement les éléments de la liste.</w:t>
      </w:r>
      <w:r w:rsidRPr="00402B6E">
        <w:rPr>
          <w:lang w:val="fr-FR"/>
        </w:rPr>
        <w:br/>
        <w:t xml:space="preserve">- Gestion des clics sur les éléments pour afficher les détails d'une planète dans une nouvelle </w:t>
      </w:r>
      <w:proofErr w:type="gramStart"/>
      <w:r w:rsidRPr="00402B6E">
        <w:rPr>
          <w:lang w:val="fr-FR"/>
        </w:rPr>
        <w:t>activité</w:t>
      </w:r>
      <w:proofErr w:type="gramEnd"/>
      <w:r w:rsidRPr="00402B6E">
        <w:rPr>
          <w:lang w:val="fr-FR"/>
        </w:rPr>
        <w:t>.</w:t>
      </w:r>
    </w:p>
    <w:p w:rsidR="00BA2766" w:rsidRPr="00402B6E" w:rsidRDefault="00402B6E">
      <w:pPr>
        <w:pStyle w:val="Heading4"/>
        <w:rPr>
          <w:color w:val="auto"/>
          <w:lang w:val="fr-FR"/>
        </w:rPr>
      </w:pPr>
      <w:r w:rsidRPr="00402B6E">
        <w:rPr>
          <w:color w:val="auto"/>
          <w:lang w:val="fr-FR"/>
        </w:rPr>
        <w:t>Extrait de code :</w:t>
      </w:r>
    </w:p>
    <w:p w:rsidR="00BA2766" w:rsidRPr="00402B6E" w:rsidRDefault="00402B6E">
      <w:pPr>
        <w:rPr>
          <w:lang w:val="fr-FR"/>
        </w:rPr>
      </w:pPr>
      <w:proofErr w:type="spellStart"/>
      <w:r w:rsidRPr="00402B6E">
        <w:rPr>
          <w:lang w:val="fr-FR"/>
        </w:rPr>
        <w:t>RecyclerView</w:t>
      </w:r>
      <w:proofErr w:type="spellEnd"/>
      <w:r w:rsidRPr="00402B6E">
        <w:rPr>
          <w:lang w:val="fr-FR"/>
        </w:rPr>
        <w:t xml:space="preserve"> </w:t>
      </w:r>
      <w:proofErr w:type="spellStart"/>
      <w:r w:rsidRPr="00402B6E">
        <w:rPr>
          <w:lang w:val="fr-FR"/>
        </w:rPr>
        <w:t>myRecyclerView</w:t>
      </w:r>
      <w:proofErr w:type="spellEnd"/>
      <w:r w:rsidRPr="00402B6E">
        <w:rPr>
          <w:lang w:val="fr-FR"/>
        </w:rPr>
        <w:t xml:space="preserve"> = </w:t>
      </w:r>
      <w:proofErr w:type="spellStart"/>
      <w:r w:rsidRPr="00402B6E">
        <w:rPr>
          <w:lang w:val="fr-FR"/>
        </w:rPr>
        <w:t>findViewById</w:t>
      </w:r>
      <w:proofErr w:type="spellEnd"/>
      <w:r w:rsidRPr="00402B6E">
        <w:rPr>
          <w:lang w:val="fr-FR"/>
        </w:rPr>
        <w:t>(</w:t>
      </w:r>
      <w:proofErr w:type="spellStart"/>
      <w:r w:rsidRPr="00402B6E">
        <w:rPr>
          <w:lang w:val="fr-FR"/>
        </w:rPr>
        <w:t>R.</w:t>
      </w:r>
      <w:proofErr w:type="gramStart"/>
      <w:r w:rsidRPr="00402B6E">
        <w:rPr>
          <w:lang w:val="fr-FR"/>
        </w:rPr>
        <w:t>id.myRecyc</w:t>
      </w:r>
      <w:r w:rsidRPr="00402B6E">
        <w:rPr>
          <w:lang w:val="fr-FR"/>
        </w:rPr>
        <w:t>lerView</w:t>
      </w:r>
      <w:proofErr w:type="spellEnd"/>
      <w:proofErr w:type="gramEnd"/>
      <w:r w:rsidRPr="00402B6E">
        <w:rPr>
          <w:lang w:val="fr-FR"/>
        </w:rPr>
        <w:t>);</w:t>
      </w:r>
      <w:r w:rsidRPr="00402B6E">
        <w:rPr>
          <w:lang w:val="fr-FR"/>
        </w:rPr>
        <w:br/>
      </w:r>
      <w:proofErr w:type="spellStart"/>
      <w:r w:rsidRPr="00402B6E">
        <w:rPr>
          <w:lang w:val="fr-FR"/>
        </w:rPr>
        <w:t>myRecyclerView.setLayoutManager</w:t>
      </w:r>
      <w:proofErr w:type="spellEnd"/>
      <w:r w:rsidRPr="00402B6E">
        <w:rPr>
          <w:lang w:val="fr-FR"/>
        </w:rPr>
        <w:t xml:space="preserve">(new </w:t>
      </w:r>
      <w:proofErr w:type="spellStart"/>
      <w:r w:rsidRPr="00402B6E">
        <w:rPr>
          <w:lang w:val="fr-FR"/>
        </w:rPr>
        <w:t>LinearLayoutManager</w:t>
      </w:r>
      <w:proofErr w:type="spellEnd"/>
      <w:r w:rsidRPr="00402B6E">
        <w:rPr>
          <w:lang w:val="fr-FR"/>
        </w:rPr>
        <w:t>(</w:t>
      </w:r>
      <w:proofErr w:type="spellStart"/>
      <w:r w:rsidRPr="00402B6E">
        <w:rPr>
          <w:lang w:val="fr-FR"/>
        </w:rPr>
        <w:t>getApplicationContext</w:t>
      </w:r>
      <w:proofErr w:type="spellEnd"/>
      <w:r w:rsidRPr="00402B6E">
        <w:rPr>
          <w:lang w:val="fr-FR"/>
        </w:rPr>
        <w:t>()));</w:t>
      </w:r>
      <w:r w:rsidRPr="00402B6E">
        <w:rPr>
          <w:lang w:val="fr-FR"/>
        </w:rPr>
        <w:br/>
      </w:r>
      <w:proofErr w:type="spellStart"/>
      <w:r w:rsidRPr="00402B6E">
        <w:rPr>
          <w:lang w:val="fr-FR"/>
        </w:rPr>
        <w:t>myRecyclerView.setAdapter</w:t>
      </w:r>
      <w:proofErr w:type="spellEnd"/>
      <w:r w:rsidRPr="00402B6E">
        <w:rPr>
          <w:lang w:val="fr-FR"/>
        </w:rPr>
        <w:t>(</w:t>
      </w:r>
      <w:proofErr w:type="spellStart"/>
      <w:r w:rsidRPr="00402B6E">
        <w:rPr>
          <w:lang w:val="fr-FR"/>
        </w:rPr>
        <w:t>myAdapter</w:t>
      </w:r>
      <w:proofErr w:type="spellEnd"/>
      <w:r w:rsidRPr="00402B6E">
        <w:rPr>
          <w:lang w:val="fr-FR"/>
        </w:rPr>
        <w:t>);</w:t>
      </w:r>
    </w:p>
    <w:p w:rsidR="00BA2766" w:rsidRPr="00402B6E" w:rsidRDefault="00402B6E">
      <w:pPr>
        <w:pStyle w:val="Heading3"/>
        <w:rPr>
          <w:color w:val="auto"/>
          <w:lang w:val="fr-FR"/>
        </w:rPr>
      </w:pPr>
      <w:proofErr w:type="spellStart"/>
      <w:r w:rsidRPr="00402B6E">
        <w:rPr>
          <w:color w:val="auto"/>
          <w:lang w:val="fr-FR"/>
        </w:rPr>
        <w:t>MyPlaneteAdapter</w:t>
      </w:r>
      <w:proofErr w:type="spellEnd"/>
    </w:p>
    <w:p w:rsidR="00BA2766" w:rsidRPr="00402B6E" w:rsidRDefault="00402B6E">
      <w:pPr>
        <w:rPr>
          <w:lang w:val="fr-FR"/>
        </w:rPr>
      </w:pPr>
      <w:r w:rsidRPr="00402B6E">
        <w:rPr>
          <w:lang w:val="fr-FR"/>
        </w:rPr>
        <w:t xml:space="preserve">L'adaptateur </w:t>
      </w:r>
      <w:proofErr w:type="spellStart"/>
      <w:r w:rsidRPr="00402B6E">
        <w:rPr>
          <w:lang w:val="fr-FR"/>
        </w:rPr>
        <w:t>MyPlaneteAdapter</w:t>
      </w:r>
      <w:proofErr w:type="spellEnd"/>
      <w:r w:rsidRPr="00402B6E">
        <w:rPr>
          <w:lang w:val="fr-FR"/>
        </w:rPr>
        <w:t xml:space="preserve"> est utilisé pour lier les données des planètes à </w:t>
      </w:r>
      <w:proofErr w:type="spellStart"/>
      <w:r w:rsidRPr="00402B6E">
        <w:rPr>
          <w:lang w:val="fr-FR"/>
        </w:rPr>
        <w:t>RecyclerView</w:t>
      </w:r>
      <w:proofErr w:type="spellEnd"/>
      <w:r w:rsidRPr="00402B6E">
        <w:rPr>
          <w:lang w:val="fr-FR"/>
        </w:rPr>
        <w:t>. Il crée des vue</w:t>
      </w:r>
      <w:r w:rsidRPr="00402B6E">
        <w:rPr>
          <w:lang w:val="fr-FR"/>
        </w:rPr>
        <w:t>s pour chaque élément et les remplit avec les données correspondantes.</w:t>
      </w:r>
    </w:p>
    <w:p w:rsidR="00BA2766" w:rsidRPr="00402B6E" w:rsidRDefault="00402B6E">
      <w:pPr>
        <w:rPr>
          <w:lang w:val="fr-FR"/>
        </w:rPr>
      </w:pPr>
      <w:r w:rsidRPr="00402B6E">
        <w:rPr>
          <w:lang w:val="fr-FR"/>
        </w:rPr>
        <w:t xml:space="preserve">- Implémente </w:t>
      </w:r>
      <w:proofErr w:type="spellStart"/>
      <w:r w:rsidRPr="00402B6E">
        <w:rPr>
          <w:lang w:val="fr-FR"/>
        </w:rPr>
        <w:t>RecyclerView.Adapter</w:t>
      </w:r>
      <w:proofErr w:type="spellEnd"/>
      <w:r w:rsidRPr="00402B6E">
        <w:rPr>
          <w:lang w:val="fr-FR"/>
        </w:rPr>
        <w:t xml:space="preserve"> pour gérer les vues.</w:t>
      </w:r>
      <w:r w:rsidRPr="00402B6E">
        <w:rPr>
          <w:lang w:val="fr-FR"/>
        </w:rPr>
        <w:br/>
        <w:t xml:space="preserve">- Utilise une classe interne </w:t>
      </w:r>
      <w:proofErr w:type="spellStart"/>
      <w:r w:rsidRPr="00402B6E">
        <w:rPr>
          <w:lang w:val="fr-FR"/>
        </w:rPr>
        <w:t>MyViewHolder</w:t>
      </w:r>
      <w:proofErr w:type="spellEnd"/>
      <w:r w:rsidRPr="00402B6E">
        <w:rPr>
          <w:lang w:val="fr-FR"/>
        </w:rPr>
        <w:t xml:space="preserve"> pour représenter les vues des éléments.</w:t>
      </w:r>
      <w:r w:rsidRPr="00402B6E">
        <w:rPr>
          <w:lang w:val="fr-FR"/>
        </w:rPr>
        <w:br/>
        <w:t xml:space="preserve">- Définit une interface </w:t>
      </w:r>
      <w:proofErr w:type="spellStart"/>
      <w:r w:rsidRPr="00402B6E">
        <w:rPr>
          <w:lang w:val="fr-FR"/>
        </w:rPr>
        <w:t>OnItemClickListener</w:t>
      </w:r>
      <w:proofErr w:type="spellEnd"/>
      <w:r w:rsidRPr="00402B6E">
        <w:rPr>
          <w:lang w:val="fr-FR"/>
        </w:rPr>
        <w:t xml:space="preserve"> pour</w:t>
      </w:r>
      <w:r w:rsidRPr="00402B6E">
        <w:rPr>
          <w:lang w:val="fr-FR"/>
        </w:rPr>
        <w:t xml:space="preserve"> gérer les clics sur les éléments.</w:t>
      </w:r>
    </w:p>
    <w:p w:rsidR="00BA2766" w:rsidRDefault="00402B6E">
      <w:pPr>
        <w:pStyle w:val="Heading4"/>
      </w:pPr>
      <w:proofErr w:type="spellStart"/>
      <w:r w:rsidRPr="00402B6E">
        <w:rPr>
          <w:color w:val="auto"/>
        </w:rPr>
        <w:t>Extrait</w:t>
      </w:r>
      <w:proofErr w:type="spellEnd"/>
      <w:r w:rsidRPr="00402B6E">
        <w:rPr>
          <w:color w:val="auto"/>
        </w:rPr>
        <w:t xml:space="preserve"> de </w:t>
      </w:r>
      <w:proofErr w:type="gramStart"/>
      <w:r w:rsidRPr="00402B6E">
        <w:rPr>
          <w:color w:val="auto"/>
        </w:rPr>
        <w:t xml:space="preserve">code </w:t>
      </w:r>
      <w:r>
        <w:t>:</w:t>
      </w:r>
      <w:proofErr w:type="gramEnd"/>
    </w:p>
    <w:p w:rsidR="00BA2766" w:rsidRDefault="00402B6E">
      <w:r>
        <w:t>public void onBindViewHolder(@NonNull MyViewHolder holder, int position) {</w:t>
      </w:r>
      <w:r>
        <w:br/>
        <w:t xml:space="preserve">    holder.display(planetes.get(position));</w:t>
      </w:r>
      <w:r>
        <w:br/>
        <w:t xml:space="preserve">    holder.setOnItemClickListener(this.listener);</w:t>
      </w:r>
      <w:r>
        <w:br/>
        <w:t>}</w:t>
      </w:r>
    </w:p>
    <w:p w:rsidR="00BA2766" w:rsidRPr="00402B6E" w:rsidRDefault="00402B6E">
      <w:pPr>
        <w:pStyle w:val="Heading3"/>
        <w:rPr>
          <w:color w:val="auto"/>
          <w:lang w:val="fr-FR"/>
        </w:rPr>
      </w:pPr>
      <w:proofErr w:type="spellStart"/>
      <w:r w:rsidRPr="00402B6E">
        <w:rPr>
          <w:color w:val="auto"/>
          <w:lang w:val="fr-FR"/>
        </w:rPr>
        <w:lastRenderedPageBreak/>
        <w:t>PlaneteDetailsActivity</w:t>
      </w:r>
      <w:proofErr w:type="spellEnd"/>
    </w:p>
    <w:p w:rsidR="00BA2766" w:rsidRPr="00402B6E" w:rsidRDefault="00402B6E">
      <w:pPr>
        <w:rPr>
          <w:lang w:val="fr-FR"/>
        </w:rPr>
      </w:pPr>
      <w:r w:rsidRPr="00402B6E">
        <w:rPr>
          <w:lang w:val="fr-FR"/>
        </w:rPr>
        <w:t>Cette act</w:t>
      </w:r>
      <w:r w:rsidRPr="00402B6E">
        <w:rPr>
          <w:lang w:val="fr-FR"/>
        </w:rPr>
        <w:t xml:space="preserve">ivité reçoit l'objet Planète sélectionné depuis </w:t>
      </w:r>
      <w:proofErr w:type="spellStart"/>
      <w:r w:rsidRPr="00402B6E">
        <w:rPr>
          <w:lang w:val="fr-FR"/>
        </w:rPr>
        <w:t>MainActivity</w:t>
      </w:r>
      <w:proofErr w:type="spellEnd"/>
      <w:r w:rsidRPr="00402B6E">
        <w:rPr>
          <w:lang w:val="fr-FR"/>
        </w:rPr>
        <w:t xml:space="preserve"> et affiche ses détails complets. Les données sont transmises via un Intent et affichées dans un </w:t>
      </w:r>
      <w:proofErr w:type="spellStart"/>
      <w:r w:rsidRPr="00402B6E">
        <w:rPr>
          <w:lang w:val="fr-FR"/>
        </w:rPr>
        <w:t>layout</w:t>
      </w:r>
      <w:proofErr w:type="spellEnd"/>
      <w:r w:rsidRPr="00402B6E">
        <w:rPr>
          <w:lang w:val="fr-FR"/>
        </w:rPr>
        <w:t xml:space="preserve"> dédié.</w:t>
      </w:r>
    </w:p>
    <w:p w:rsidR="00BA2766" w:rsidRPr="00402B6E" w:rsidRDefault="00402B6E">
      <w:pPr>
        <w:pStyle w:val="Heading3"/>
        <w:rPr>
          <w:color w:val="auto"/>
          <w:lang w:val="fr-FR"/>
        </w:rPr>
      </w:pPr>
      <w:r w:rsidRPr="00402B6E">
        <w:rPr>
          <w:color w:val="auto"/>
          <w:lang w:val="fr-FR"/>
        </w:rPr>
        <w:t xml:space="preserve">Classe </w:t>
      </w:r>
      <w:proofErr w:type="gramStart"/>
      <w:r w:rsidRPr="00402B6E">
        <w:rPr>
          <w:color w:val="auto"/>
          <w:lang w:val="fr-FR"/>
        </w:rPr>
        <w:t>Modèle:</w:t>
      </w:r>
      <w:proofErr w:type="gramEnd"/>
      <w:r w:rsidRPr="00402B6E">
        <w:rPr>
          <w:color w:val="auto"/>
          <w:lang w:val="fr-FR"/>
        </w:rPr>
        <w:t xml:space="preserve"> </w:t>
      </w:r>
      <w:proofErr w:type="spellStart"/>
      <w:r w:rsidRPr="00402B6E">
        <w:rPr>
          <w:color w:val="auto"/>
          <w:lang w:val="fr-FR"/>
        </w:rPr>
        <w:t>Planete</w:t>
      </w:r>
      <w:proofErr w:type="spellEnd"/>
    </w:p>
    <w:p w:rsidR="00BA2766" w:rsidRPr="00402B6E" w:rsidRDefault="00402B6E">
      <w:pPr>
        <w:rPr>
          <w:lang w:val="fr-FR"/>
        </w:rPr>
      </w:pPr>
      <w:r w:rsidRPr="00402B6E">
        <w:rPr>
          <w:lang w:val="fr-FR"/>
        </w:rPr>
        <w:t xml:space="preserve">La classe </w:t>
      </w:r>
      <w:proofErr w:type="spellStart"/>
      <w:r w:rsidRPr="00402B6E">
        <w:rPr>
          <w:lang w:val="fr-FR"/>
        </w:rPr>
        <w:t>Planete</w:t>
      </w:r>
      <w:proofErr w:type="spellEnd"/>
      <w:r w:rsidRPr="00402B6E">
        <w:rPr>
          <w:lang w:val="fr-FR"/>
        </w:rPr>
        <w:t xml:space="preserve"> est une classe modèle qui représente les don</w:t>
      </w:r>
      <w:r w:rsidRPr="00402B6E">
        <w:rPr>
          <w:lang w:val="fr-FR"/>
        </w:rPr>
        <w:t xml:space="preserve">nées d'une planète. Elle implémente </w:t>
      </w:r>
      <w:proofErr w:type="spellStart"/>
      <w:r w:rsidRPr="00402B6E">
        <w:rPr>
          <w:lang w:val="fr-FR"/>
        </w:rPr>
        <w:t>Serializable</w:t>
      </w:r>
      <w:proofErr w:type="spellEnd"/>
      <w:r w:rsidRPr="00402B6E">
        <w:rPr>
          <w:lang w:val="fr-FR"/>
        </w:rPr>
        <w:t xml:space="preserve"> pour permettre la transmission de ses objets entre activités.</w:t>
      </w:r>
    </w:p>
    <w:p w:rsidR="00BA2766" w:rsidRPr="00402B6E" w:rsidRDefault="00402B6E">
      <w:pPr>
        <w:rPr>
          <w:lang w:val="fr-FR"/>
        </w:rPr>
      </w:pPr>
      <w:r w:rsidRPr="00402B6E">
        <w:rPr>
          <w:lang w:val="fr-FR"/>
        </w:rPr>
        <w:t>- Attributs principaux : nom, distance, période de révolution, diamètre, gravité, nombre de satellites, image.</w:t>
      </w:r>
      <w:r w:rsidRPr="00402B6E">
        <w:rPr>
          <w:lang w:val="fr-FR"/>
        </w:rPr>
        <w:br/>
        <w:t>- Constructeur pour initialiser le</w:t>
      </w:r>
      <w:r w:rsidRPr="00402B6E">
        <w:rPr>
          <w:lang w:val="fr-FR"/>
        </w:rPr>
        <w:t>s données des planètes.</w:t>
      </w:r>
      <w:r w:rsidRPr="00402B6E">
        <w:rPr>
          <w:lang w:val="fr-FR"/>
        </w:rPr>
        <w:br/>
        <w:t>- Méthodes getter pour accéder aux attributs.</w:t>
      </w:r>
    </w:p>
    <w:p w:rsidR="00BA2766" w:rsidRPr="00402B6E" w:rsidRDefault="00402B6E">
      <w:pPr>
        <w:pStyle w:val="Heading2"/>
        <w:rPr>
          <w:color w:val="auto"/>
          <w:lang w:val="fr-FR"/>
        </w:rPr>
      </w:pPr>
      <w:r w:rsidRPr="00402B6E">
        <w:rPr>
          <w:color w:val="auto"/>
          <w:lang w:val="fr-FR"/>
        </w:rPr>
        <w:t>Configuration dans les Ressources</w:t>
      </w:r>
    </w:p>
    <w:p w:rsidR="00BA2766" w:rsidRPr="00402B6E" w:rsidRDefault="00402B6E">
      <w:pPr>
        <w:rPr>
          <w:lang w:val="fr-FR"/>
        </w:rPr>
      </w:pPr>
      <w:r w:rsidRPr="00402B6E">
        <w:rPr>
          <w:lang w:val="fr-FR"/>
        </w:rPr>
        <w:t>Les données des planètes, comme leurs noms et leurs distances, peuvent être définies dans les fichiers de ressources. Ces données sont ensuite utilisées</w:t>
      </w:r>
      <w:r w:rsidRPr="00402B6E">
        <w:rPr>
          <w:lang w:val="fr-FR"/>
        </w:rPr>
        <w:t xml:space="preserve"> pour initialiser la liste des planètes dans </w:t>
      </w:r>
      <w:proofErr w:type="spellStart"/>
      <w:r w:rsidRPr="00402B6E">
        <w:rPr>
          <w:lang w:val="fr-FR"/>
        </w:rPr>
        <w:t>MainActivity</w:t>
      </w:r>
      <w:proofErr w:type="spellEnd"/>
      <w:r w:rsidRPr="00402B6E">
        <w:rPr>
          <w:lang w:val="fr-FR"/>
        </w:rPr>
        <w:t>.</w:t>
      </w:r>
    </w:p>
    <w:p w:rsidR="00BA2766" w:rsidRDefault="00BA2766">
      <w:pPr>
        <w:rPr>
          <w:lang w:val="fr-FR"/>
        </w:rPr>
      </w:pPr>
    </w:p>
    <w:p w:rsidR="00402B6E" w:rsidRDefault="00402B6E">
      <w:pPr>
        <w:rPr>
          <w:lang w:val="fr-FR"/>
        </w:rPr>
      </w:pPr>
      <w:r>
        <w:rPr>
          <w:lang w:val="fr-FR"/>
        </w:rPr>
        <w:t>MainActivity.java</w:t>
      </w:r>
    </w:p>
    <w:p w:rsidR="00402B6E" w:rsidRPr="00402B6E" w:rsidRDefault="00402B6E" w:rsidP="00402B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FR"/>
        </w:rPr>
      </w:pPr>
      <w:r w:rsidRPr="00402B6E">
        <w:rPr>
          <w:rFonts w:ascii="Courier New" w:eastAsia="Times New Roman" w:hAnsi="Courier New" w:cs="Courier New"/>
          <w:color w:val="0033B3"/>
          <w:sz w:val="20"/>
          <w:szCs w:val="20"/>
          <w:lang w:val="fr-FR" w:eastAsia="fr-FR"/>
        </w:rPr>
        <w:t xml:space="preserve">package </w:t>
      </w:r>
      <w:proofErr w:type="spellStart"/>
      <w:r w:rsidRPr="00402B6E">
        <w:rPr>
          <w:rFonts w:ascii="Courier New" w:eastAsia="Times New Roman" w:hAnsi="Courier New" w:cs="Courier New"/>
          <w:color w:val="000000"/>
          <w:sz w:val="20"/>
          <w:szCs w:val="20"/>
          <w:lang w:val="fr-FR" w:eastAsia="fr-FR"/>
        </w:rPr>
        <w:t>com.example.systemesolaire</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80808"/>
          <w:sz w:val="20"/>
          <w:szCs w:val="20"/>
          <w:lang w:val="fr-FR" w:eastAsia="fr-FR"/>
        </w:rPr>
        <w:br/>
      </w:r>
      <w:r w:rsidRPr="00402B6E">
        <w:rPr>
          <w:rFonts w:ascii="Courier New" w:eastAsia="Times New Roman" w:hAnsi="Courier New" w:cs="Courier New"/>
          <w:color w:val="080808"/>
          <w:sz w:val="20"/>
          <w:szCs w:val="20"/>
          <w:lang w:val="fr-FR" w:eastAsia="fr-FR"/>
        </w:rPr>
        <w:br/>
      </w:r>
      <w:r w:rsidRPr="00402B6E">
        <w:rPr>
          <w:rFonts w:ascii="Courier New" w:eastAsia="Times New Roman" w:hAnsi="Courier New" w:cs="Courier New"/>
          <w:color w:val="0033B3"/>
          <w:sz w:val="20"/>
          <w:szCs w:val="20"/>
          <w:lang w:val="fr-FR" w:eastAsia="fr-FR"/>
        </w:rPr>
        <w:t xml:space="preserve">import </w:t>
      </w:r>
      <w:proofErr w:type="spellStart"/>
      <w:r w:rsidRPr="00402B6E">
        <w:rPr>
          <w:rFonts w:ascii="Courier New" w:eastAsia="Times New Roman" w:hAnsi="Courier New" w:cs="Courier New"/>
          <w:color w:val="000000"/>
          <w:sz w:val="20"/>
          <w:szCs w:val="20"/>
          <w:lang w:val="fr-FR" w:eastAsia="fr-FR"/>
        </w:rPr>
        <w:t>android.content.Intent</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80808"/>
          <w:sz w:val="20"/>
          <w:szCs w:val="20"/>
          <w:lang w:val="fr-FR" w:eastAsia="fr-FR"/>
        </w:rPr>
        <w:br/>
      </w:r>
      <w:r w:rsidRPr="00402B6E">
        <w:rPr>
          <w:rFonts w:ascii="Courier New" w:eastAsia="Times New Roman" w:hAnsi="Courier New" w:cs="Courier New"/>
          <w:color w:val="0033B3"/>
          <w:sz w:val="20"/>
          <w:szCs w:val="20"/>
          <w:lang w:val="fr-FR" w:eastAsia="fr-FR"/>
        </w:rPr>
        <w:t xml:space="preserve">import </w:t>
      </w:r>
      <w:proofErr w:type="spellStart"/>
      <w:r w:rsidRPr="00402B6E">
        <w:rPr>
          <w:rFonts w:ascii="Courier New" w:eastAsia="Times New Roman" w:hAnsi="Courier New" w:cs="Courier New"/>
          <w:color w:val="000000"/>
          <w:sz w:val="20"/>
          <w:szCs w:val="20"/>
          <w:lang w:val="fr-FR" w:eastAsia="fr-FR"/>
        </w:rPr>
        <w:t>android.content.res.Resources</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80808"/>
          <w:sz w:val="20"/>
          <w:szCs w:val="20"/>
          <w:lang w:val="fr-FR" w:eastAsia="fr-FR"/>
        </w:rPr>
        <w:br/>
      </w:r>
      <w:r w:rsidRPr="00402B6E">
        <w:rPr>
          <w:rFonts w:ascii="Courier New" w:eastAsia="Times New Roman" w:hAnsi="Courier New" w:cs="Courier New"/>
          <w:color w:val="0033B3"/>
          <w:sz w:val="20"/>
          <w:szCs w:val="20"/>
          <w:lang w:val="fr-FR" w:eastAsia="fr-FR"/>
        </w:rPr>
        <w:t xml:space="preserve">import </w:t>
      </w:r>
      <w:proofErr w:type="spellStart"/>
      <w:r w:rsidRPr="00402B6E">
        <w:rPr>
          <w:rFonts w:ascii="Courier New" w:eastAsia="Times New Roman" w:hAnsi="Courier New" w:cs="Courier New"/>
          <w:color w:val="000000"/>
          <w:sz w:val="20"/>
          <w:szCs w:val="20"/>
          <w:lang w:val="fr-FR" w:eastAsia="fr-FR"/>
        </w:rPr>
        <w:t>android.os.Bundle</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80808"/>
          <w:sz w:val="20"/>
          <w:szCs w:val="20"/>
          <w:lang w:val="fr-FR" w:eastAsia="fr-FR"/>
        </w:rPr>
        <w:br/>
      </w:r>
      <w:r w:rsidRPr="00402B6E">
        <w:rPr>
          <w:rFonts w:ascii="Courier New" w:eastAsia="Times New Roman" w:hAnsi="Courier New" w:cs="Courier New"/>
          <w:color w:val="0033B3"/>
          <w:sz w:val="20"/>
          <w:szCs w:val="20"/>
          <w:lang w:val="fr-FR" w:eastAsia="fr-FR"/>
        </w:rPr>
        <w:t xml:space="preserve">import </w:t>
      </w:r>
      <w:proofErr w:type="spellStart"/>
      <w:r w:rsidRPr="00402B6E">
        <w:rPr>
          <w:rFonts w:ascii="Courier New" w:eastAsia="Times New Roman" w:hAnsi="Courier New" w:cs="Courier New"/>
          <w:color w:val="000000"/>
          <w:sz w:val="20"/>
          <w:szCs w:val="20"/>
          <w:lang w:val="fr-FR" w:eastAsia="fr-FR"/>
        </w:rPr>
        <w:t>android.util.Log</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80808"/>
          <w:sz w:val="20"/>
          <w:szCs w:val="20"/>
          <w:lang w:val="fr-FR" w:eastAsia="fr-FR"/>
        </w:rPr>
        <w:br/>
      </w:r>
      <w:r w:rsidRPr="00402B6E">
        <w:rPr>
          <w:rFonts w:ascii="Courier New" w:eastAsia="Times New Roman" w:hAnsi="Courier New" w:cs="Courier New"/>
          <w:color w:val="080808"/>
          <w:sz w:val="20"/>
          <w:szCs w:val="20"/>
          <w:lang w:val="fr-FR" w:eastAsia="fr-FR"/>
        </w:rPr>
        <w:br/>
      </w:r>
      <w:r w:rsidRPr="00402B6E">
        <w:rPr>
          <w:rFonts w:ascii="Courier New" w:eastAsia="Times New Roman" w:hAnsi="Courier New" w:cs="Courier New"/>
          <w:color w:val="0033B3"/>
          <w:sz w:val="20"/>
          <w:szCs w:val="20"/>
          <w:lang w:val="fr-FR" w:eastAsia="fr-FR"/>
        </w:rPr>
        <w:t xml:space="preserve">import </w:t>
      </w:r>
      <w:proofErr w:type="spellStart"/>
      <w:r w:rsidRPr="00402B6E">
        <w:rPr>
          <w:rFonts w:ascii="Courier New" w:eastAsia="Times New Roman" w:hAnsi="Courier New" w:cs="Courier New"/>
          <w:color w:val="000000"/>
          <w:sz w:val="20"/>
          <w:szCs w:val="20"/>
          <w:lang w:val="fr-FR" w:eastAsia="fr-FR"/>
        </w:rPr>
        <w:t>androidx.activity.EdgeToEdge</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80808"/>
          <w:sz w:val="20"/>
          <w:szCs w:val="20"/>
          <w:lang w:val="fr-FR" w:eastAsia="fr-FR"/>
        </w:rPr>
        <w:br/>
      </w:r>
      <w:r w:rsidRPr="00402B6E">
        <w:rPr>
          <w:rFonts w:ascii="Courier New" w:eastAsia="Times New Roman" w:hAnsi="Courier New" w:cs="Courier New"/>
          <w:color w:val="0033B3"/>
          <w:sz w:val="20"/>
          <w:szCs w:val="20"/>
          <w:lang w:val="fr-FR" w:eastAsia="fr-FR"/>
        </w:rPr>
        <w:t xml:space="preserve">import </w:t>
      </w:r>
      <w:proofErr w:type="spellStart"/>
      <w:r w:rsidRPr="00402B6E">
        <w:rPr>
          <w:rFonts w:ascii="Courier New" w:eastAsia="Times New Roman" w:hAnsi="Courier New" w:cs="Courier New"/>
          <w:color w:val="000000"/>
          <w:sz w:val="20"/>
          <w:szCs w:val="20"/>
          <w:lang w:val="fr-FR" w:eastAsia="fr-FR"/>
        </w:rPr>
        <w:t>androidx.appcompat.app.AppCompatActivity</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80808"/>
          <w:sz w:val="20"/>
          <w:szCs w:val="20"/>
          <w:lang w:val="fr-FR" w:eastAsia="fr-FR"/>
        </w:rPr>
        <w:br/>
      </w:r>
      <w:r w:rsidRPr="00402B6E">
        <w:rPr>
          <w:rFonts w:ascii="Courier New" w:eastAsia="Times New Roman" w:hAnsi="Courier New" w:cs="Courier New"/>
          <w:color w:val="0033B3"/>
          <w:sz w:val="20"/>
          <w:szCs w:val="20"/>
          <w:lang w:val="fr-FR" w:eastAsia="fr-FR"/>
        </w:rPr>
        <w:t xml:space="preserve">import </w:t>
      </w:r>
      <w:proofErr w:type="spellStart"/>
      <w:r w:rsidRPr="00402B6E">
        <w:rPr>
          <w:rFonts w:ascii="Courier New" w:eastAsia="Times New Roman" w:hAnsi="Courier New" w:cs="Courier New"/>
          <w:color w:val="000000"/>
          <w:sz w:val="20"/>
          <w:szCs w:val="20"/>
          <w:lang w:val="fr-FR" w:eastAsia="fr-FR"/>
        </w:rPr>
        <w:t>androidx.core.graphics.Insets</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80808"/>
          <w:sz w:val="20"/>
          <w:szCs w:val="20"/>
          <w:lang w:val="fr-FR" w:eastAsia="fr-FR"/>
        </w:rPr>
        <w:br/>
      </w:r>
      <w:r w:rsidRPr="00402B6E">
        <w:rPr>
          <w:rFonts w:ascii="Courier New" w:eastAsia="Times New Roman" w:hAnsi="Courier New" w:cs="Courier New"/>
          <w:color w:val="0033B3"/>
          <w:sz w:val="20"/>
          <w:szCs w:val="20"/>
          <w:lang w:val="fr-FR" w:eastAsia="fr-FR"/>
        </w:rPr>
        <w:t xml:space="preserve">import </w:t>
      </w:r>
      <w:proofErr w:type="spellStart"/>
      <w:r w:rsidRPr="00402B6E">
        <w:rPr>
          <w:rFonts w:ascii="Courier New" w:eastAsia="Times New Roman" w:hAnsi="Courier New" w:cs="Courier New"/>
          <w:color w:val="000000"/>
          <w:sz w:val="20"/>
          <w:szCs w:val="20"/>
          <w:lang w:val="fr-FR" w:eastAsia="fr-FR"/>
        </w:rPr>
        <w:t>androidx.core.view.ViewCompat</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80808"/>
          <w:sz w:val="20"/>
          <w:szCs w:val="20"/>
          <w:lang w:val="fr-FR" w:eastAsia="fr-FR"/>
        </w:rPr>
        <w:br/>
      </w:r>
      <w:r w:rsidRPr="00402B6E">
        <w:rPr>
          <w:rFonts w:ascii="Courier New" w:eastAsia="Times New Roman" w:hAnsi="Courier New" w:cs="Courier New"/>
          <w:color w:val="0033B3"/>
          <w:sz w:val="20"/>
          <w:szCs w:val="20"/>
          <w:lang w:val="fr-FR" w:eastAsia="fr-FR"/>
        </w:rPr>
        <w:t xml:space="preserve">import </w:t>
      </w:r>
      <w:proofErr w:type="spellStart"/>
      <w:r w:rsidRPr="00402B6E">
        <w:rPr>
          <w:rFonts w:ascii="Courier New" w:eastAsia="Times New Roman" w:hAnsi="Courier New" w:cs="Courier New"/>
          <w:color w:val="000000"/>
          <w:sz w:val="20"/>
          <w:szCs w:val="20"/>
          <w:lang w:val="fr-FR" w:eastAsia="fr-FR"/>
        </w:rPr>
        <w:t>androidx.core.view.WindowInsetsCompat</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80808"/>
          <w:sz w:val="20"/>
          <w:szCs w:val="20"/>
          <w:lang w:val="fr-FR" w:eastAsia="fr-FR"/>
        </w:rPr>
        <w:br/>
      </w:r>
      <w:r w:rsidRPr="00402B6E">
        <w:rPr>
          <w:rFonts w:ascii="Courier New" w:eastAsia="Times New Roman" w:hAnsi="Courier New" w:cs="Courier New"/>
          <w:color w:val="0033B3"/>
          <w:sz w:val="20"/>
          <w:szCs w:val="20"/>
          <w:lang w:val="fr-FR" w:eastAsia="fr-FR"/>
        </w:rPr>
        <w:t xml:space="preserve">import </w:t>
      </w:r>
      <w:proofErr w:type="spellStart"/>
      <w:r w:rsidRPr="00402B6E">
        <w:rPr>
          <w:rFonts w:ascii="Courier New" w:eastAsia="Times New Roman" w:hAnsi="Courier New" w:cs="Courier New"/>
          <w:color w:val="000000"/>
          <w:sz w:val="20"/>
          <w:szCs w:val="20"/>
          <w:lang w:val="fr-FR" w:eastAsia="fr-FR"/>
        </w:rPr>
        <w:t>androidx.recyclerview.widget.DividerItemDecoration</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80808"/>
          <w:sz w:val="20"/>
          <w:szCs w:val="20"/>
          <w:lang w:val="fr-FR" w:eastAsia="fr-FR"/>
        </w:rPr>
        <w:br/>
      </w:r>
      <w:r w:rsidRPr="00402B6E">
        <w:rPr>
          <w:rFonts w:ascii="Courier New" w:eastAsia="Times New Roman" w:hAnsi="Courier New" w:cs="Courier New"/>
          <w:color w:val="0033B3"/>
          <w:sz w:val="20"/>
          <w:szCs w:val="20"/>
          <w:lang w:val="fr-FR" w:eastAsia="fr-FR"/>
        </w:rPr>
        <w:t xml:space="preserve">import </w:t>
      </w:r>
      <w:proofErr w:type="spellStart"/>
      <w:r w:rsidRPr="00402B6E">
        <w:rPr>
          <w:rFonts w:ascii="Courier New" w:eastAsia="Times New Roman" w:hAnsi="Courier New" w:cs="Courier New"/>
          <w:color w:val="000000"/>
          <w:sz w:val="20"/>
          <w:szCs w:val="20"/>
          <w:lang w:val="fr-FR" w:eastAsia="fr-FR"/>
        </w:rPr>
        <w:t>androidx.recyclerview.widget.LinearLayoutManager</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80808"/>
          <w:sz w:val="20"/>
          <w:szCs w:val="20"/>
          <w:lang w:val="fr-FR" w:eastAsia="fr-FR"/>
        </w:rPr>
        <w:br/>
      </w:r>
      <w:r w:rsidRPr="00402B6E">
        <w:rPr>
          <w:rFonts w:ascii="Courier New" w:eastAsia="Times New Roman" w:hAnsi="Courier New" w:cs="Courier New"/>
          <w:color w:val="0033B3"/>
          <w:sz w:val="20"/>
          <w:szCs w:val="20"/>
          <w:lang w:val="fr-FR" w:eastAsia="fr-FR"/>
        </w:rPr>
        <w:t xml:space="preserve">import </w:t>
      </w:r>
      <w:proofErr w:type="spellStart"/>
      <w:r w:rsidRPr="00402B6E">
        <w:rPr>
          <w:rFonts w:ascii="Courier New" w:eastAsia="Times New Roman" w:hAnsi="Courier New" w:cs="Courier New"/>
          <w:color w:val="000000"/>
          <w:sz w:val="20"/>
          <w:szCs w:val="20"/>
          <w:lang w:val="fr-FR" w:eastAsia="fr-FR"/>
        </w:rPr>
        <w:t>androidx.recyclerview.widget.RecyclerView</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80808"/>
          <w:sz w:val="20"/>
          <w:szCs w:val="20"/>
          <w:lang w:val="fr-FR" w:eastAsia="fr-FR"/>
        </w:rPr>
        <w:br/>
      </w:r>
      <w:r w:rsidRPr="00402B6E">
        <w:rPr>
          <w:rFonts w:ascii="Courier New" w:eastAsia="Times New Roman" w:hAnsi="Courier New" w:cs="Courier New"/>
          <w:color w:val="080808"/>
          <w:sz w:val="20"/>
          <w:szCs w:val="20"/>
          <w:lang w:val="fr-FR" w:eastAsia="fr-FR"/>
        </w:rPr>
        <w:br/>
      </w:r>
      <w:r w:rsidRPr="00402B6E">
        <w:rPr>
          <w:rFonts w:ascii="Courier New" w:eastAsia="Times New Roman" w:hAnsi="Courier New" w:cs="Courier New"/>
          <w:color w:val="0033B3"/>
          <w:sz w:val="20"/>
          <w:szCs w:val="20"/>
          <w:lang w:val="fr-FR" w:eastAsia="fr-FR"/>
        </w:rPr>
        <w:t xml:space="preserve">import </w:t>
      </w:r>
      <w:proofErr w:type="spellStart"/>
      <w:r w:rsidRPr="00402B6E">
        <w:rPr>
          <w:rFonts w:ascii="Courier New" w:eastAsia="Times New Roman" w:hAnsi="Courier New" w:cs="Courier New"/>
          <w:color w:val="000000"/>
          <w:sz w:val="20"/>
          <w:szCs w:val="20"/>
          <w:lang w:val="fr-FR" w:eastAsia="fr-FR"/>
        </w:rPr>
        <w:t>java.util.ArrayList</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80808"/>
          <w:sz w:val="20"/>
          <w:szCs w:val="20"/>
          <w:lang w:val="fr-FR" w:eastAsia="fr-FR"/>
        </w:rPr>
        <w:br/>
      </w:r>
      <w:r w:rsidRPr="00402B6E">
        <w:rPr>
          <w:rFonts w:ascii="Courier New" w:eastAsia="Times New Roman" w:hAnsi="Courier New" w:cs="Courier New"/>
          <w:color w:val="0033B3"/>
          <w:sz w:val="20"/>
          <w:szCs w:val="20"/>
          <w:lang w:val="fr-FR" w:eastAsia="fr-FR"/>
        </w:rPr>
        <w:t xml:space="preserve">import </w:t>
      </w:r>
      <w:proofErr w:type="spellStart"/>
      <w:r w:rsidRPr="00402B6E">
        <w:rPr>
          <w:rFonts w:ascii="Courier New" w:eastAsia="Times New Roman" w:hAnsi="Courier New" w:cs="Courier New"/>
          <w:color w:val="000000"/>
          <w:sz w:val="20"/>
          <w:szCs w:val="20"/>
          <w:lang w:val="fr-FR" w:eastAsia="fr-FR"/>
        </w:rPr>
        <w:t>java.util.Arrays</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80808"/>
          <w:sz w:val="20"/>
          <w:szCs w:val="20"/>
          <w:lang w:val="fr-FR" w:eastAsia="fr-FR"/>
        </w:rPr>
        <w:br/>
      </w:r>
      <w:r w:rsidRPr="00402B6E">
        <w:rPr>
          <w:rFonts w:ascii="Courier New" w:eastAsia="Times New Roman" w:hAnsi="Courier New" w:cs="Courier New"/>
          <w:color w:val="0033B3"/>
          <w:sz w:val="20"/>
          <w:szCs w:val="20"/>
          <w:lang w:val="fr-FR" w:eastAsia="fr-FR"/>
        </w:rPr>
        <w:t xml:space="preserve">import </w:t>
      </w:r>
      <w:proofErr w:type="spellStart"/>
      <w:r w:rsidRPr="00402B6E">
        <w:rPr>
          <w:rFonts w:ascii="Courier New" w:eastAsia="Times New Roman" w:hAnsi="Courier New" w:cs="Courier New"/>
          <w:color w:val="000000"/>
          <w:sz w:val="20"/>
          <w:szCs w:val="20"/>
          <w:lang w:val="fr-FR" w:eastAsia="fr-FR"/>
        </w:rPr>
        <w:t>java.util.List</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80808"/>
          <w:sz w:val="20"/>
          <w:szCs w:val="20"/>
          <w:lang w:val="fr-FR" w:eastAsia="fr-FR"/>
        </w:rPr>
        <w:br/>
      </w:r>
      <w:r w:rsidRPr="00402B6E">
        <w:rPr>
          <w:rFonts w:ascii="Courier New" w:eastAsia="Times New Roman" w:hAnsi="Courier New" w:cs="Courier New"/>
          <w:color w:val="080808"/>
          <w:sz w:val="20"/>
          <w:szCs w:val="20"/>
          <w:lang w:val="fr-FR" w:eastAsia="fr-FR"/>
        </w:rPr>
        <w:br/>
      </w:r>
      <w:r w:rsidRPr="00402B6E">
        <w:rPr>
          <w:rFonts w:ascii="Courier New" w:eastAsia="Times New Roman" w:hAnsi="Courier New" w:cs="Courier New"/>
          <w:color w:val="0033B3"/>
          <w:sz w:val="20"/>
          <w:szCs w:val="20"/>
          <w:lang w:val="fr-FR" w:eastAsia="fr-FR"/>
        </w:rPr>
        <w:t xml:space="preserve">import </w:t>
      </w:r>
      <w:proofErr w:type="spellStart"/>
      <w:r w:rsidRPr="00402B6E">
        <w:rPr>
          <w:rFonts w:ascii="Courier New" w:eastAsia="Times New Roman" w:hAnsi="Courier New" w:cs="Courier New"/>
          <w:color w:val="000000"/>
          <w:sz w:val="20"/>
          <w:szCs w:val="20"/>
          <w:lang w:val="fr-FR" w:eastAsia="fr-FR"/>
        </w:rPr>
        <w:t>controller.MyPlaneteAdapter</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80808"/>
          <w:sz w:val="20"/>
          <w:szCs w:val="20"/>
          <w:lang w:val="fr-FR" w:eastAsia="fr-FR"/>
        </w:rPr>
        <w:br/>
      </w:r>
      <w:r w:rsidRPr="00402B6E">
        <w:rPr>
          <w:rFonts w:ascii="Courier New" w:eastAsia="Times New Roman" w:hAnsi="Courier New" w:cs="Courier New"/>
          <w:color w:val="0033B3"/>
          <w:sz w:val="20"/>
          <w:szCs w:val="20"/>
          <w:lang w:val="fr-FR" w:eastAsia="fr-FR"/>
        </w:rPr>
        <w:t xml:space="preserve">import </w:t>
      </w:r>
      <w:proofErr w:type="spellStart"/>
      <w:r w:rsidRPr="00402B6E">
        <w:rPr>
          <w:rFonts w:ascii="Courier New" w:eastAsia="Times New Roman" w:hAnsi="Courier New" w:cs="Courier New"/>
          <w:color w:val="000000"/>
          <w:sz w:val="20"/>
          <w:szCs w:val="20"/>
          <w:lang w:val="fr-FR" w:eastAsia="fr-FR"/>
        </w:rPr>
        <w:t>model.Planete</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80808"/>
          <w:sz w:val="20"/>
          <w:szCs w:val="20"/>
          <w:lang w:val="fr-FR" w:eastAsia="fr-FR"/>
        </w:rPr>
        <w:br/>
      </w:r>
      <w:r w:rsidRPr="00402B6E">
        <w:rPr>
          <w:rFonts w:ascii="Courier New" w:eastAsia="Times New Roman" w:hAnsi="Courier New" w:cs="Courier New"/>
          <w:color w:val="080808"/>
          <w:sz w:val="20"/>
          <w:szCs w:val="20"/>
          <w:lang w:val="fr-FR" w:eastAsia="fr-FR"/>
        </w:rPr>
        <w:br/>
      </w:r>
      <w:r w:rsidRPr="00402B6E">
        <w:rPr>
          <w:rFonts w:ascii="Courier New" w:eastAsia="Times New Roman" w:hAnsi="Courier New" w:cs="Courier New"/>
          <w:color w:val="0033B3"/>
          <w:sz w:val="20"/>
          <w:szCs w:val="20"/>
          <w:lang w:val="fr-FR" w:eastAsia="fr-FR"/>
        </w:rPr>
        <w:t xml:space="preserve">public class </w:t>
      </w:r>
      <w:proofErr w:type="spellStart"/>
      <w:r w:rsidRPr="00402B6E">
        <w:rPr>
          <w:rFonts w:ascii="Courier New" w:eastAsia="Times New Roman" w:hAnsi="Courier New" w:cs="Courier New"/>
          <w:color w:val="000000"/>
          <w:sz w:val="20"/>
          <w:szCs w:val="20"/>
          <w:lang w:val="fr-FR" w:eastAsia="fr-FR"/>
        </w:rPr>
        <w:t>MainActivity</w:t>
      </w:r>
      <w:proofErr w:type="spellEnd"/>
      <w:r w:rsidRPr="00402B6E">
        <w:rPr>
          <w:rFonts w:ascii="Courier New" w:eastAsia="Times New Roman" w:hAnsi="Courier New" w:cs="Courier New"/>
          <w:color w:val="000000"/>
          <w:sz w:val="20"/>
          <w:szCs w:val="20"/>
          <w:lang w:val="fr-FR" w:eastAsia="fr-FR"/>
        </w:rPr>
        <w:t xml:space="preserve"> </w:t>
      </w:r>
      <w:proofErr w:type="spellStart"/>
      <w:r w:rsidRPr="00402B6E">
        <w:rPr>
          <w:rFonts w:ascii="Courier New" w:eastAsia="Times New Roman" w:hAnsi="Courier New" w:cs="Courier New"/>
          <w:color w:val="0033B3"/>
          <w:sz w:val="20"/>
          <w:szCs w:val="20"/>
          <w:lang w:val="fr-FR" w:eastAsia="fr-FR"/>
        </w:rPr>
        <w:t>extends</w:t>
      </w:r>
      <w:proofErr w:type="spellEnd"/>
      <w:r w:rsidRPr="00402B6E">
        <w:rPr>
          <w:rFonts w:ascii="Courier New" w:eastAsia="Times New Roman" w:hAnsi="Courier New" w:cs="Courier New"/>
          <w:color w:val="0033B3"/>
          <w:sz w:val="20"/>
          <w:szCs w:val="20"/>
          <w:lang w:val="fr-FR" w:eastAsia="fr-FR"/>
        </w:rPr>
        <w:t xml:space="preserve"> </w:t>
      </w:r>
      <w:proofErr w:type="spellStart"/>
      <w:r w:rsidRPr="00402B6E">
        <w:rPr>
          <w:rFonts w:ascii="Courier New" w:eastAsia="Times New Roman" w:hAnsi="Courier New" w:cs="Courier New"/>
          <w:color w:val="000000"/>
          <w:sz w:val="20"/>
          <w:szCs w:val="20"/>
          <w:lang w:val="fr-FR" w:eastAsia="fr-FR"/>
        </w:rPr>
        <w:t>AppCompatActivity</w:t>
      </w:r>
      <w:proofErr w:type="spellEnd"/>
      <w:r w:rsidRPr="00402B6E">
        <w:rPr>
          <w:rFonts w:ascii="Courier New" w:eastAsia="Times New Roman" w:hAnsi="Courier New" w:cs="Courier New"/>
          <w:color w:val="000000"/>
          <w:sz w:val="20"/>
          <w:szCs w:val="20"/>
          <w:lang w:val="fr-FR" w:eastAsia="fr-FR"/>
        </w:rPr>
        <w:t xml:space="preserve"> </w:t>
      </w:r>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80808"/>
          <w:sz w:val="20"/>
          <w:szCs w:val="20"/>
          <w:lang w:val="fr-FR" w:eastAsia="fr-FR"/>
        </w:rPr>
        <w:br/>
      </w:r>
      <w:r w:rsidRPr="00402B6E">
        <w:rPr>
          <w:rFonts w:ascii="Courier New" w:eastAsia="Times New Roman" w:hAnsi="Courier New" w:cs="Courier New"/>
          <w:color w:val="080808"/>
          <w:sz w:val="20"/>
          <w:szCs w:val="20"/>
          <w:lang w:val="fr-FR" w:eastAsia="fr-FR"/>
        </w:rPr>
        <w:br/>
        <w:t xml:space="preserve">    </w:t>
      </w:r>
      <w:proofErr w:type="spellStart"/>
      <w:r w:rsidRPr="00402B6E">
        <w:rPr>
          <w:rFonts w:ascii="Courier New" w:eastAsia="Times New Roman" w:hAnsi="Courier New" w:cs="Courier New"/>
          <w:color w:val="0033B3"/>
          <w:sz w:val="20"/>
          <w:szCs w:val="20"/>
          <w:lang w:val="fr-FR" w:eastAsia="fr-FR"/>
        </w:rPr>
        <w:t>private</w:t>
      </w:r>
      <w:proofErr w:type="spellEnd"/>
      <w:r w:rsidRPr="00402B6E">
        <w:rPr>
          <w:rFonts w:ascii="Courier New" w:eastAsia="Times New Roman" w:hAnsi="Courier New" w:cs="Courier New"/>
          <w:color w:val="0033B3"/>
          <w:sz w:val="20"/>
          <w:szCs w:val="20"/>
          <w:lang w:val="fr-FR" w:eastAsia="fr-FR"/>
        </w:rPr>
        <w:t xml:space="preserve"> </w:t>
      </w:r>
      <w:proofErr w:type="spellStart"/>
      <w:r w:rsidRPr="00402B6E">
        <w:rPr>
          <w:rFonts w:ascii="Courier New" w:eastAsia="Times New Roman" w:hAnsi="Courier New" w:cs="Courier New"/>
          <w:color w:val="000000"/>
          <w:sz w:val="20"/>
          <w:szCs w:val="20"/>
          <w:lang w:val="fr-FR" w:eastAsia="fr-FR"/>
        </w:rPr>
        <w:t>RecyclerView</w:t>
      </w:r>
      <w:proofErr w:type="spellEnd"/>
      <w:r w:rsidRPr="00402B6E">
        <w:rPr>
          <w:rFonts w:ascii="Courier New" w:eastAsia="Times New Roman" w:hAnsi="Courier New" w:cs="Courier New"/>
          <w:color w:val="000000"/>
          <w:sz w:val="20"/>
          <w:szCs w:val="20"/>
          <w:lang w:val="fr-FR" w:eastAsia="fr-FR"/>
        </w:rPr>
        <w:t xml:space="preserve"> </w:t>
      </w:r>
      <w:proofErr w:type="spellStart"/>
      <w:r w:rsidRPr="00402B6E">
        <w:rPr>
          <w:rFonts w:ascii="Courier New" w:eastAsia="Times New Roman" w:hAnsi="Courier New" w:cs="Courier New"/>
          <w:color w:val="871094"/>
          <w:sz w:val="20"/>
          <w:szCs w:val="20"/>
          <w:lang w:val="fr-FR" w:eastAsia="fr-FR"/>
        </w:rPr>
        <w:t>myRecyclerView</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80808"/>
          <w:sz w:val="20"/>
          <w:szCs w:val="20"/>
          <w:lang w:val="fr-FR" w:eastAsia="fr-FR"/>
        </w:rPr>
        <w:br/>
        <w:t xml:space="preserve">    </w:t>
      </w:r>
      <w:proofErr w:type="spellStart"/>
      <w:r w:rsidRPr="00402B6E">
        <w:rPr>
          <w:rFonts w:ascii="Courier New" w:eastAsia="Times New Roman" w:hAnsi="Courier New" w:cs="Courier New"/>
          <w:color w:val="0033B3"/>
          <w:sz w:val="20"/>
          <w:szCs w:val="20"/>
          <w:lang w:val="fr-FR" w:eastAsia="fr-FR"/>
        </w:rPr>
        <w:t>private</w:t>
      </w:r>
      <w:proofErr w:type="spellEnd"/>
      <w:r w:rsidRPr="00402B6E">
        <w:rPr>
          <w:rFonts w:ascii="Courier New" w:eastAsia="Times New Roman" w:hAnsi="Courier New" w:cs="Courier New"/>
          <w:color w:val="0033B3"/>
          <w:sz w:val="20"/>
          <w:szCs w:val="20"/>
          <w:lang w:val="fr-FR" w:eastAsia="fr-FR"/>
        </w:rPr>
        <w:t xml:space="preserve"> </w:t>
      </w:r>
      <w:proofErr w:type="spellStart"/>
      <w:r w:rsidRPr="00402B6E">
        <w:rPr>
          <w:rFonts w:ascii="Courier New" w:eastAsia="Times New Roman" w:hAnsi="Courier New" w:cs="Courier New"/>
          <w:color w:val="000000"/>
          <w:sz w:val="20"/>
          <w:szCs w:val="20"/>
          <w:lang w:val="fr-FR" w:eastAsia="fr-FR"/>
        </w:rPr>
        <w:t>MyPlaneteAdapter</w:t>
      </w:r>
      <w:proofErr w:type="spellEnd"/>
      <w:r w:rsidRPr="00402B6E">
        <w:rPr>
          <w:rFonts w:ascii="Courier New" w:eastAsia="Times New Roman" w:hAnsi="Courier New" w:cs="Courier New"/>
          <w:color w:val="000000"/>
          <w:sz w:val="20"/>
          <w:szCs w:val="20"/>
          <w:lang w:val="fr-FR" w:eastAsia="fr-FR"/>
        </w:rPr>
        <w:t xml:space="preserve"> </w:t>
      </w:r>
      <w:proofErr w:type="spellStart"/>
      <w:r w:rsidRPr="00402B6E">
        <w:rPr>
          <w:rFonts w:ascii="Courier New" w:eastAsia="Times New Roman" w:hAnsi="Courier New" w:cs="Courier New"/>
          <w:color w:val="871094"/>
          <w:sz w:val="20"/>
          <w:szCs w:val="20"/>
          <w:lang w:val="fr-FR" w:eastAsia="fr-FR"/>
        </w:rPr>
        <w:t>myAdapter</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80808"/>
          <w:sz w:val="20"/>
          <w:szCs w:val="20"/>
          <w:lang w:val="fr-FR" w:eastAsia="fr-FR"/>
        </w:rPr>
        <w:br/>
        <w:t xml:space="preserve">    </w:t>
      </w:r>
      <w:r w:rsidRPr="00402B6E">
        <w:rPr>
          <w:rFonts w:ascii="Courier New" w:eastAsia="Times New Roman" w:hAnsi="Courier New" w:cs="Courier New"/>
          <w:color w:val="000000"/>
          <w:sz w:val="20"/>
          <w:szCs w:val="20"/>
          <w:lang w:val="fr-FR" w:eastAsia="fr-FR"/>
        </w:rPr>
        <w:t xml:space="preserve">List </w:t>
      </w:r>
      <w:proofErr w:type="spellStart"/>
      <w:r w:rsidRPr="00402B6E">
        <w:rPr>
          <w:rFonts w:ascii="Courier New" w:eastAsia="Times New Roman" w:hAnsi="Courier New" w:cs="Courier New"/>
          <w:color w:val="871094"/>
          <w:sz w:val="20"/>
          <w:szCs w:val="20"/>
          <w:lang w:val="fr-FR" w:eastAsia="fr-FR"/>
        </w:rPr>
        <w:t>listePlanete</w:t>
      </w:r>
      <w:proofErr w:type="spellEnd"/>
      <w:r w:rsidRPr="00402B6E">
        <w:rPr>
          <w:rFonts w:ascii="Courier New" w:eastAsia="Times New Roman" w:hAnsi="Courier New" w:cs="Courier New"/>
          <w:color w:val="871094"/>
          <w:sz w:val="20"/>
          <w:szCs w:val="20"/>
          <w:lang w:val="fr-FR" w:eastAsia="fr-FR"/>
        </w:rPr>
        <w:t xml:space="preserve"> </w:t>
      </w:r>
      <w:r w:rsidRPr="00402B6E">
        <w:rPr>
          <w:rFonts w:ascii="Courier New" w:eastAsia="Times New Roman" w:hAnsi="Courier New" w:cs="Courier New"/>
          <w:color w:val="080808"/>
          <w:sz w:val="20"/>
          <w:szCs w:val="20"/>
          <w:lang w:val="fr-FR" w:eastAsia="fr-FR"/>
        </w:rPr>
        <w:t xml:space="preserve">= </w:t>
      </w:r>
      <w:r w:rsidRPr="00402B6E">
        <w:rPr>
          <w:rFonts w:ascii="Courier New" w:eastAsia="Times New Roman" w:hAnsi="Courier New" w:cs="Courier New"/>
          <w:color w:val="0033B3"/>
          <w:sz w:val="20"/>
          <w:szCs w:val="20"/>
          <w:lang w:val="fr-FR" w:eastAsia="fr-FR"/>
        </w:rPr>
        <w:t xml:space="preserve">new </w:t>
      </w:r>
      <w:proofErr w:type="spellStart"/>
      <w:r w:rsidRPr="00402B6E">
        <w:rPr>
          <w:rFonts w:ascii="Courier New" w:eastAsia="Times New Roman" w:hAnsi="Courier New" w:cs="Courier New"/>
          <w:color w:val="080808"/>
          <w:sz w:val="20"/>
          <w:szCs w:val="20"/>
          <w:lang w:val="fr-FR" w:eastAsia="fr-FR"/>
        </w:rPr>
        <w:t>ArrayList</w:t>
      </w:r>
      <w:proofErr w:type="spellEnd"/>
      <w:r w:rsidRPr="00402B6E">
        <w:rPr>
          <w:rFonts w:ascii="Courier New" w:eastAsia="Times New Roman" w:hAnsi="Courier New" w:cs="Courier New"/>
          <w:color w:val="080808"/>
          <w:sz w:val="20"/>
          <w:szCs w:val="20"/>
          <w:lang w:val="fr-FR" w:eastAsia="fr-FR"/>
        </w:rPr>
        <w:t>&lt;</w:t>
      </w:r>
      <w:proofErr w:type="spellStart"/>
      <w:r w:rsidRPr="00402B6E">
        <w:rPr>
          <w:rFonts w:ascii="Courier New" w:eastAsia="Times New Roman" w:hAnsi="Courier New" w:cs="Courier New"/>
          <w:color w:val="000000"/>
          <w:sz w:val="20"/>
          <w:szCs w:val="20"/>
          <w:lang w:val="fr-FR" w:eastAsia="fr-FR"/>
        </w:rPr>
        <w:t>Planete</w:t>
      </w:r>
      <w:proofErr w:type="spellEnd"/>
      <w:r w:rsidRPr="00402B6E">
        <w:rPr>
          <w:rFonts w:ascii="Courier New" w:eastAsia="Times New Roman" w:hAnsi="Courier New" w:cs="Courier New"/>
          <w:color w:val="080808"/>
          <w:sz w:val="20"/>
          <w:szCs w:val="20"/>
          <w:lang w:val="fr-FR" w:eastAsia="fr-FR"/>
        </w:rPr>
        <w:t>&gt;();</w:t>
      </w:r>
      <w:r w:rsidRPr="00402B6E">
        <w:rPr>
          <w:rFonts w:ascii="Courier New" w:eastAsia="Times New Roman" w:hAnsi="Courier New" w:cs="Courier New"/>
          <w:color w:val="080808"/>
          <w:sz w:val="20"/>
          <w:szCs w:val="20"/>
          <w:lang w:val="fr-FR" w:eastAsia="fr-FR"/>
        </w:rPr>
        <w:br/>
      </w:r>
      <w:r w:rsidRPr="00402B6E">
        <w:rPr>
          <w:rFonts w:ascii="Courier New" w:eastAsia="Times New Roman" w:hAnsi="Courier New" w:cs="Courier New"/>
          <w:color w:val="080808"/>
          <w:sz w:val="20"/>
          <w:szCs w:val="20"/>
          <w:lang w:val="fr-FR" w:eastAsia="fr-FR"/>
        </w:rPr>
        <w:br/>
        <w:t xml:space="preserve">    </w:t>
      </w:r>
      <w:r w:rsidRPr="00402B6E">
        <w:rPr>
          <w:rFonts w:ascii="Courier New" w:eastAsia="Times New Roman" w:hAnsi="Courier New" w:cs="Courier New"/>
          <w:color w:val="9E880D"/>
          <w:sz w:val="20"/>
          <w:szCs w:val="20"/>
          <w:lang w:val="fr-FR" w:eastAsia="fr-FR"/>
        </w:rPr>
        <w:t>@</w:t>
      </w:r>
      <w:proofErr w:type="spellStart"/>
      <w:r w:rsidRPr="00402B6E">
        <w:rPr>
          <w:rFonts w:ascii="Courier New" w:eastAsia="Times New Roman" w:hAnsi="Courier New" w:cs="Courier New"/>
          <w:color w:val="9E880D"/>
          <w:sz w:val="20"/>
          <w:szCs w:val="20"/>
          <w:lang w:val="fr-FR" w:eastAsia="fr-FR"/>
        </w:rPr>
        <w:t>Override</w:t>
      </w:r>
      <w:proofErr w:type="spellEnd"/>
      <w:r w:rsidRPr="00402B6E">
        <w:rPr>
          <w:rFonts w:ascii="Courier New" w:eastAsia="Times New Roman" w:hAnsi="Courier New" w:cs="Courier New"/>
          <w:color w:val="9E880D"/>
          <w:sz w:val="20"/>
          <w:szCs w:val="20"/>
          <w:lang w:val="fr-FR" w:eastAsia="fr-FR"/>
        </w:rPr>
        <w:br/>
      </w:r>
      <w:r w:rsidRPr="00402B6E">
        <w:rPr>
          <w:rFonts w:ascii="Courier New" w:eastAsia="Times New Roman" w:hAnsi="Courier New" w:cs="Courier New"/>
          <w:color w:val="9E880D"/>
          <w:sz w:val="20"/>
          <w:szCs w:val="20"/>
          <w:lang w:val="fr-FR" w:eastAsia="fr-FR"/>
        </w:rPr>
        <w:lastRenderedPageBreak/>
        <w:t xml:space="preserve">    </w:t>
      </w:r>
      <w:proofErr w:type="spellStart"/>
      <w:r w:rsidRPr="00402B6E">
        <w:rPr>
          <w:rFonts w:ascii="Courier New" w:eastAsia="Times New Roman" w:hAnsi="Courier New" w:cs="Courier New"/>
          <w:color w:val="0033B3"/>
          <w:sz w:val="20"/>
          <w:szCs w:val="20"/>
          <w:lang w:val="fr-FR" w:eastAsia="fr-FR"/>
        </w:rPr>
        <w:t>protected</w:t>
      </w:r>
      <w:proofErr w:type="spellEnd"/>
      <w:r w:rsidRPr="00402B6E">
        <w:rPr>
          <w:rFonts w:ascii="Courier New" w:eastAsia="Times New Roman" w:hAnsi="Courier New" w:cs="Courier New"/>
          <w:color w:val="0033B3"/>
          <w:sz w:val="20"/>
          <w:szCs w:val="20"/>
          <w:lang w:val="fr-FR" w:eastAsia="fr-FR"/>
        </w:rPr>
        <w:t xml:space="preserve"> </w:t>
      </w:r>
      <w:proofErr w:type="spellStart"/>
      <w:r w:rsidRPr="00402B6E">
        <w:rPr>
          <w:rFonts w:ascii="Courier New" w:eastAsia="Times New Roman" w:hAnsi="Courier New" w:cs="Courier New"/>
          <w:color w:val="0033B3"/>
          <w:sz w:val="20"/>
          <w:szCs w:val="20"/>
          <w:lang w:val="fr-FR" w:eastAsia="fr-FR"/>
        </w:rPr>
        <w:t>void</w:t>
      </w:r>
      <w:proofErr w:type="spellEnd"/>
      <w:r w:rsidRPr="00402B6E">
        <w:rPr>
          <w:rFonts w:ascii="Courier New" w:eastAsia="Times New Roman" w:hAnsi="Courier New" w:cs="Courier New"/>
          <w:color w:val="0033B3"/>
          <w:sz w:val="20"/>
          <w:szCs w:val="20"/>
          <w:lang w:val="fr-FR" w:eastAsia="fr-FR"/>
        </w:rPr>
        <w:t xml:space="preserve"> </w:t>
      </w:r>
      <w:proofErr w:type="spellStart"/>
      <w:r w:rsidRPr="00402B6E">
        <w:rPr>
          <w:rFonts w:ascii="Courier New" w:eastAsia="Times New Roman" w:hAnsi="Courier New" w:cs="Courier New"/>
          <w:color w:val="00627A"/>
          <w:sz w:val="20"/>
          <w:szCs w:val="20"/>
          <w:lang w:val="fr-FR" w:eastAsia="fr-FR"/>
        </w:rPr>
        <w:t>onCreate</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00000"/>
          <w:sz w:val="20"/>
          <w:szCs w:val="20"/>
          <w:lang w:val="fr-FR" w:eastAsia="fr-FR"/>
        </w:rPr>
        <w:t xml:space="preserve">Bundle </w:t>
      </w:r>
      <w:proofErr w:type="spellStart"/>
      <w:r w:rsidRPr="00402B6E">
        <w:rPr>
          <w:rFonts w:ascii="Courier New" w:eastAsia="Times New Roman" w:hAnsi="Courier New" w:cs="Courier New"/>
          <w:color w:val="000000"/>
          <w:sz w:val="20"/>
          <w:szCs w:val="20"/>
          <w:lang w:val="fr-FR" w:eastAsia="fr-FR"/>
        </w:rPr>
        <w:t>savedInstanceState</w:t>
      </w:r>
      <w:proofErr w:type="spellEnd"/>
      <w:r w:rsidRPr="00402B6E">
        <w:rPr>
          <w:rFonts w:ascii="Courier New" w:eastAsia="Times New Roman" w:hAnsi="Courier New" w:cs="Courier New"/>
          <w:color w:val="080808"/>
          <w:sz w:val="20"/>
          <w:szCs w:val="20"/>
          <w:lang w:val="fr-FR" w:eastAsia="fr-FR"/>
        </w:rPr>
        <w:t>) {</w:t>
      </w:r>
      <w:r w:rsidRPr="00402B6E">
        <w:rPr>
          <w:rFonts w:ascii="Courier New" w:eastAsia="Times New Roman" w:hAnsi="Courier New" w:cs="Courier New"/>
          <w:color w:val="080808"/>
          <w:sz w:val="20"/>
          <w:szCs w:val="20"/>
          <w:lang w:val="fr-FR" w:eastAsia="fr-FR"/>
        </w:rPr>
        <w:br/>
        <w:t xml:space="preserve">        </w:t>
      </w:r>
      <w:proofErr w:type="spellStart"/>
      <w:r w:rsidRPr="00402B6E">
        <w:rPr>
          <w:rFonts w:ascii="Courier New" w:eastAsia="Times New Roman" w:hAnsi="Courier New" w:cs="Courier New"/>
          <w:color w:val="0033B3"/>
          <w:sz w:val="20"/>
          <w:szCs w:val="20"/>
          <w:lang w:val="fr-FR" w:eastAsia="fr-FR"/>
        </w:rPr>
        <w:t>super</w:t>
      </w:r>
      <w:r w:rsidRPr="00402B6E">
        <w:rPr>
          <w:rFonts w:ascii="Courier New" w:eastAsia="Times New Roman" w:hAnsi="Courier New" w:cs="Courier New"/>
          <w:color w:val="080808"/>
          <w:sz w:val="20"/>
          <w:szCs w:val="20"/>
          <w:lang w:val="fr-FR" w:eastAsia="fr-FR"/>
        </w:rPr>
        <w:t>.onCreate</w:t>
      </w:r>
      <w:proofErr w:type="spellEnd"/>
      <w:r w:rsidRPr="00402B6E">
        <w:rPr>
          <w:rFonts w:ascii="Courier New" w:eastAsia="Times New Roman" w:hAnsi="Courier New" w:cs="Courier New"/>
          <w:color w:val="080808"/>
          <w:sz w:val="20"/>
          <w:szCs w:val="20"/>
          <w:lang w:val="fr-FR" w:eastAsia="fr-FR"/>
        </w:rPr>
        <w:t>(</w:t>
      </w:r>
      <w:proofErr w:type="spellStart"/>
      <w:r w:rsidRPr="00402B6E">
        <w:rPr>
          <w:rFonts w:ascii="Courier New" w:eastAsia="Times New Roman" w:hAnsi="Courier New" w:cs="Courier New"/>
          <w:color w:val="000000"/>
          <w:sz w:val="20"/>
          <w:szCs w:val="20"/>
          <w:lang w:val="fr-FR" w:eastAsia="fr-FR"/>
        </w:rPr>
        <w:t>savedInstanceState</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80808"/>
          <w:sz w:val="20"/>
          <w:szCs w:val="20"/>
          <w:lang w:val="fr-FR" w:eastAsia="fr-FR"/>
        </w:rPr>
        <w:br/>
        <w:t xml:space="preserve">        </w:t>
      </w:r>
      <w:proofErr w:type="spellStart"/>
      <w:r w:rsidRPr="00402B6E">
        <w:rPr>
          <w:rFonts w:ascii="Courier New" w:eastAsia="Times New Roman" w:hAnsi="Courier New" w:cs="Courier New"/>
          <w:color w:val="000000"/>
          <w:sz w:val="20"/>
          <w:szCs w:val="20"/>
          <w:lang w:val="fr-FR" w:eastAsia="fr-FR"/>
        </w:rPr>
        <w:t>EdgeToEdge</w:t>
      </w:r>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i/>
          <w:iCs/>
          <w:color w:val="080808"/>
          <w:sz w:val="20"/>
          <w:szCs w:val="20"/>
          <w:lang w:val="fr-FR" w:eastAsia="fr-FR"/>
        </w:rPr>
        <w:t>enable</w:t>
      </w:r>
      <w:proofErr w:type="spellEnd"/>
      <w:r w:rsidRPr="00402B6E">
        <w:rPr>
          <w:rFonts w:ascii="Courier New" w:eastAsia="Times New Roman" w:hAnsi="Courier New" w:cs="Courier New"/>
          <w:color w:val="080808"/>
          <w:sz w:val="20"/>
          <w:szCs w:val="20"/>
          <w:lang w:val="fr-FR" w:eastAsia="fr-FR"/>
        </w:rPr>
        <w:t>(</w:t>
      </w:r>
      <w:proofErr w:type="spellStart"/>
      <w:r w:rsidRPr="00402B6E">
        <w:rPr>
          <w:rFonts w:ascii="Courier New" w:eastAsia="Times New Roman" w:hAnsi="Courier New" w:cs="Courier New"/>
          <w:color w:val="0033B3"/>
          <w:sz w:val="20"/>
          <w:szCs w:val="20"/>
          <w:lang w:val="fr-FR" w:eastAsia="fr-FR"/>
        </w:rPr>
        <w:t>this</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80808"/>
          <w:sz w:val="20"/>
          <w:szCs w:val="20"/>
          <w:lang w:val="fr-FR" w:eastAsia="fr-FR"/>
        </w:rPr>
        <w:br/>
        <w:t xml:space="preserve">        </w:t>
      </w:r>
      <w:proofErr w:type="spellStart"/>
      <w:r w:rsidRPr="00402B6E">
        <w:rPr>
          <w:rFonts w:ascii="Courier New" w:eastAsia="Times New Roman" w:hAnsi="Courier New" w:cs="Courier New"/>
          <w:color w:val="080808"/>
          <w:sz w:val="20"/>
          <w:szCs w:val="20"/>
          <w:lang w:val="fr-FR" w:eastAsia="fr-FR"/>
        </w:rPr>
        <w:t>setContentView</w:t>
      </w:r>
      <w:proofErr w:type="spellEnd"/>
      <w:r w:rsidRPr="00402B6E">
        <w:rPr>
          <w:rFonts w:ascii="Courier New" w:eastAsia="Times New Roman" w:hAnsi="Courier New" w:cs="Courier New"/>
          <w:color w:val="080808"/>
          <w:sz w:val="20"/>
          <w:szCs w:val="20"/>
          <w:lang w:val="fr-FR" w:eastAsia="fr-FR"/>
        </w:rPr>
        <w:t>(</w:t>
      </w:r>
      <w:proofErr w:type="spellStart"/>
      <w:r w:rsidRPr="00402B6E">
        <w:rPr>
          <w:rFonts w:ascii="Courier New" w:eastAsia="Times New Roman" w:hAnsi="Courier New" w:cs="Courier New"/>
          <w:color w:val="000000"/>
          <w:sz w:val="20"/>
          <w:szCs w:val="20"/>
          <w:lang w:val="fr-FR" w:eastAsia="fr-FR"/>
        </w:rPr>
        <w:t>R</w:t>
      </w:r>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00000"/>
          <w:sz w:val="20"/>
          <w:szCs w:val="20"/>
          <w:lang w:val="fr-FR" w:eastAsia="fr-FR"/>
        </w:rPr>
        <w:t>layout</w:t>
      </w:r>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i/>
          <w:iCs/>
          <w:color w:val="871094"/>
          <w:sz w:val="20"/>
          <w:szCs w:val="20"/>
          <w:lang w:val="fr-FR" w:eastAsia="fr-FR"/>
        </w:rPr>
        <w:t>activity_main</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80808"/>
          <w:sz w:val="20"/>
          <w:szCs w:val="20"/>
          <w:lang w:val="fr-FR" w:eastAsia="fr-FR"/>
        </w:rPr>
        <w:br/>
        <w:t xml:space="preserve">        </w:t>
      </w:r>
      <w:r w:rsidRPr="00402B6E">
        <w:rPr>
          <w:rFonts w:ascii="Courier New" w:eastAsia="Times New Roman" w:hAnsi="Courier New" w:cs="Courier New"/>
          <w:color w:val="080808"/>
          <w:sz w:val="20"/>
          <w:szCs w:val="20"/>
          <w:lang w:val="fr-FR" w:eastAsia="fr-FR"/>
        </w:rPr>
        <w:br/>
      </w:r>
      <w:r w:rsidRPr="00402B6E">
        <w:rPr>
          <w:rFonts w:ascii="Courier New" w:eastAsia="Times New Roman" w:hAnsi="Courier New" w:cs="Courier New"/>
          <w:color w:val="080808"/>
          <w:sz w:val="20"/>
          <w:szCs w:val="20"/>
          <w:lang w:val="fr-FR" w:eastAsia="fr-FR"/>
        </w:rPr>
        <w:br/>
      </w:r>
      <w:r w:rsidRPr="00402B6E">
        <w:rPr>
          <w:rFonts w:ascii="Courier New" w:eastAsia="Times New Roman" w:hAnsi="Courier New" w:cs="Courier New"/>
          <w:color w:val="080808"/>
          <w:sz w:val="20"/>
          <w:szCs w:val="20"/>
          <w:lang w:val="fr-FR" w:eastAsia="fr-FR"/>
        </w:rPr>
        <w:br/>
        <w:t xml:space="preserve">        </w:t>
      </w:r>
      <w:proofErr w:type="spellStart"/>
      <w:r w:rsidRPr="00402B6E">
        <w:rPr>
          <w:rFonts w:ascii="Courier New" w:eastAsia="Times New Roman" w:hAnsi="Courier New" w:cs="Courier New"/>
          <w:color w:val="871094"/>
          <w:sz w:val="20"/>
          <w:szCs w:val="20"/>
          <w:lang w:val="fr-FR" w:eastAsia="fr-FR"/>
        </w:rPr>
        <w:t>myRecyclerView</w:t>
      </w:r>
      <w:proofErr w:type="spellEnd"/>
      <w:r w:rsidRPr="00402B6E">
        <w:rPr>
          <w:rFonts w:ascii="Courier New" w:eastAsia="Times New Roman" w:hAnsi="Courier New" w:cs="Courier New"/>
          <w:color w:val="871094"/>
          <w:sz w:val="20"/>
          <w:szCs w:val="20"/>
          <w:lang w:val="fr-FR" w:eastAsia="fr-FR"/>
        </w:rPr>
        <w:t xml:space="preserve"> </w:t>
      </w:r>
      <w:r w:rsidRPr="00402B6E">
        <w:rPr>
          <w:rFonts w:ascii="Courier New" w:eastAsia="Times New Roman" w:hAnsi="Courier New" w:cs="Courier New"/>
          <w:color w:val="080808"/>
          <w:sz w:val="20"/>
          <w:szCs w:val="20"/>
          <w:lang w:val="fr-FR" w:eastAsia="fr-FR"/>
        </w:rPr>
        <w:t xml:space="preserve">= </w:t>
      </w:r>
      <w:proofErr w:type="spellStart"/>
      <w:r w:rsidRPr="00402B6E">
        <w:rPr>
          <w:rFonts w:ascii="Courier New" w:eastAsia="Times New Roman" w:hAnsi="Courier New" w:cs="Courier New"/>
          <w:color w:val="080808"/>
          <w:sz w:val="20"/>
          <w:szCs w:val="20"/>
          <w:lang w:val="fr-FR" w:eastAsia="fr-FR"/>
        </w:rPr>
        <w:t>findViewById</w:t>
      </w:r>
      <w:proofErr w:type="spellEnd"/>
      <w:r w:rsidRPr="00402B6E">
        <w:rPr>
          <w:rFonts w:ascii="Courier New" w:eastAsia="Times New Roman" w:hAnsi="Courier New" w:cs="Courier New"/>
          <w:color w:val="080808"/>
          <w:sz w:val="20"/>
          <w:szCs w:val="20"/>
          <w:lang w:val="fr-FR" w:eastAsia="fr-FR"/>
        </w:rPr>
        <w:t>(</w:t>
      </w:r>
      <w:proofErr w:type="spellStart"/>
      <w:r w:rsidRPr="00402B6E">
        <w:rPr>
          <w:rFonts w:ascii="Courier New" w:eastAsia="Times New Roman" w:hAnsi="Courier New" w:cs="Courier New"/>
          <w:color w:val="000000"/>
          <w:sz w:val="20"/>
          <w:szCs w:val="20"/>
          <w:lang w:val="fr-FR" w:eastAsia="fr-FR"/>
        </w:rPr>
        <w:t>R</w:t>
      </w:r>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00000"/>
          <w:sz w:val="20"/>
          <w:szCs w:val="20"/>
          <w:lang w:val="fr-FR" w:eastAsia="fr-FR"/>
        </w:rPr>
        <w:t>id</w:t>
      </w:r>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i/>
          <w:iCs/>
          <w:color w:val="871094"/>
          <w:sz w:val="20"/>
          <w:szCs w:val="20"/>
          <w:lang w:val="fr-FR" w:eastAsia="fr-FR"/>
        </w:rPr>
        <w:t>myRecyclerView</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80808"/>
          <w:sz w:val="20"/>
          <w:szCs w:val="20"/>
          <w:lang w:val="fr-FR" w:eastAsia="fr-FR"/>
        </w:rPr>
        <w:br/>
      </w:r>
      <w:r w:rsidRPr="00402B6E">
        <w:rPr>
          <w:rFonts w:ascii="Courier New" w:eastAsia="Times New Roman" w:hAnsi="Courier New" w:cs="Courier New"/>
          <w:color w:val="080808"/>
          <w:sz w:val="20"/>
          <w:szCs w:val="20"/>
          <w:lang w:val="fr-FR" w:eastAsia="fr-FR"/>
        </w:rPr>
        <w:br/>
      </w:r>
      <w:r w:rsidRPr="00402B6E">
        <w:rPr>
          <w:rFonts w:ascii="Courier New" w:eastAsia="Times New Roman" w:hAnsi="Courier New" w:cs="Courier New"/>
          <w:color w:val="080808"/>
          <w:sz w:val="20"/>
          <w:szCs w:val="20"/>
          <w:lang w:val="fr-FR" w:eastAsia="fr-FR"/>
        </w:rPr>
        <w:br/>
        <w:t xml:space="preserve">        </w:t>
      </w:r>
      <w:proofErr w:type="spellStart"/>
      <w:r w:rsidRPr="00402B6E">
        <w:rPr>
          <w:rFonts w:ascii="Courier New" w:eastAsia="Times New Roman" w:hAnsi="Courier New" w:cs="Courier New"/>
          <w:color w:val="871094"/>
          <w:sz w:val="20"/>
          <w:szCs w:val="20"/>
          <w:lang w:val="fr-FR" w:eastAsia="fr-FR"/>
        </w:rPr>
        <w:t>listePlanete</w:t>
      </w:r>
      <w:r w:rsidRPr="00402B6E">
        <w:rPr>
          <w:rFonts w:ascii="Courier New" w:eastAsia="Times New Roman" w:hAnsi="Courier New" w:cs="Courier New"/>
          <w:color w:val="080808"/>
          <w:sz w:val="20"/>
          <w:szCs w:val="20"/>
          <w:lang w:val="fr-FR" w:eastAsia="fr-FR"/>
        </w:rPr>
        <w:t>.add</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033B3"/>
          <w:sz w:val="20"/>
          <w:szCs w:val="20"/>
          <w:lang w:val="fr-FR" w:eastAsia="fr-FR"/>
        </w:rPr>
        <w:t xml:space="preserve">new </w:t>
      </w:r>
      <w:proofErr w:type="spellStart"/>
      <w:r w:rsidRPr="00402B6E">
        <w:rPr>
          <w:rFonts w:ascii="Courier New" w:eastAsia="Times New Roman" w:hAnsi="Courier New" w:cs="Courier New"/>
          <w:color w:val="080808"/>
          <w:sz w:val="20"/>
          <w:szCs w:val="20"/>
          <w:lang w:val="fr-FR" w:eastAsia="fr-FR"/>
        </w:rPr>
        <w:t>Planete</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67D17"/>
          <w:sz w:val="20"/>
          <w:szCs w:val="20"/>
          <w:lang w:val="fr-FR" w:eastAsia="fr-FR"/>
        </w:rPr>
        <w:t>"Mercure"</w:t>
      </w:r>
      <w:r w:rsidRPr="00402B6E">
        <w:rPr>
          <w:rFonts w:ascii="Courier New" w:eastAsia="Times New Roman" w:hAnsi="Courier New" w:cs="Courier New"/>
          <w:color w:val="080808"/>
          <w:sz w:val="20"/>
          <w:szCs w:val="20"/>
          <w:lang w:val="fr-FR" w:eastAsia="fr-FR"/>
        </w:rPr>
        <w:t xml:space="preserve">, </w:t>
      </w:r>
      <w:r w:rsidRPr="00402B6E">
        <w:rPr>
          <w:rFonts w:ascii="Courier New" w:eastAsia="Times New Roman" w:hAnsi="Courier New" w:cs="Courier New"/>
          <w:color w:val="1750EB"/>
          <w:sz w:val="20"/>
          <w:szCs w:val="20"/>
          <w:lang w:val="fr-FR" w:eastAsia="fr-FR"/>
        </w:rPr>
        <w:t>58</w:t>
      </w:r>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00000"/>
          <w:sz w:val="20"/>
          <w:szCs w:val="20"/>
          <w:lang w:val="fr-FR" w:eastAsia="fr-FR"/>
        </w:rPr>
        <w:t>R</w:t>
      </w:r>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00000"/>
          <w:sz w:val="20"/>
          <w:szCs w:val="20"/>
          <w:lang w:val="fr-FR" w:eastAsia="fr-FR"/>
        </w:rPr>
        <w:t>drawable</w:t>
      </w:r>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i/>
          <w:iCs/>
          <w:color w:val="871094"/>
          <w:sz w:val="20"/>
          <w:szCs w:val="20"/>
          <w:lang w:val="fr-FR" w:eastAsia="fr-FR"/>
        </w:rPr>
        <w:t>mercure</w:t>
      </w:r>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67D17"/>
          <w:sz w:val="20"/>
          <w:szCs w:val="20"/>
          <w:lang w:val="fr-FR" w:eastAsia="fr-FR"/>
        </w:rPr>
        <w:t>"87 jours"</w:t>
      </w:r>
      <w:r w:rsidRPr="00402B6E">
        <w:rPr>
          <w:rFonts w:ascii="Courier New" w:eastAsia="Times New Roman" w:hAnsi="Courier New" w:cs="Courier New"/>
          <w:color w:val="080808"/>
          <w:sz w:val="20"/>
          <w:szCs w:val="20"/>
          <w:lang w:val="fr-FR" w:eastAsia="fr-FR"/>
        </w:rPr>
        <w:t xml:space="preserve">, </w:t>
      </w:r>
      <w:r w:rsidRPr="00402B6E">
        <w:rPr>
          <w:rFonts w:ascii="Courier New" w:eastAsia="Times New Roman" w:hAnsi="Courier New" w:cs="Courier New"/>
          <w:color w:val="067D17"/>
          <w:sz w:val="20"/>
          <w:szCs w:val="20"/>
          <w:lang w:val="fr-FR" w:eastAsia="fr-FR"/>
        </w:rPr>
        <w:t>"4 879 km"</w:t>
      </w:r>
      <w:r w:rsidRPr="00402B6E">
        <w:rPr>
          <w:rFonts w:ascii="Courier New" w:eastAsia="Times New Roman" w:hAnsi="Courier New" w:cs="Courier New"/>
          <w:color w:val="080808"/>
          <w:sz w:val="20"/>
          <w:szCs w:val="20"/>
          <w:lang w:val="fr-FR" w:eastAsia="fr-FR"/>
        </w:rPr>
        <w:t xml:space="preserve">, </w:t>
      </w:r>
      <w:r w:rsidRPr="00402B6E">
        <w:rPr>
          <w:rFonts w:ascii="Courier New" w:eastAsia="Times New Roman" w:hAnsi="Courier New" w:cs="Courier New"/>
          <w:color w:val="067D17"/>
          <w:sz w:val="20"/>
          <w:szCs w:val="20"/>
          <w:lang w:val="fr-FR" w:eastAsia="fr-FR"/>
        </w:rPr>
        <w:t>"0,378"</w:t>
      </w:r>
      <w:r w:rsidRPr="00402B6E">
        <w:rPr>
          <w:rFonts w:ascii="Courier New" w:eastAsia="Times New Roman" w:hAnsi="Courier New" w:cs="Courier New"/>
          <w:color w:val="080808"/>
          <w:sz w:val="20"/>
          <w:szCs w:val="20"/>
          <w:lang w:val="fr-FR" w:eastAsia="fr-FR"/>
        </w:rPr>
        <w:t xml:space="preserve">, </w:t>
      </w:r>
      <w:r w:rsidRPr="00402B6E">
        <w:rPr>
          <w:rFonts w:ascii="Courier New" w:eastAsia="Times New Roman" w:hAnsi="Courier New" w:cs="Courier New"/>
          <w:color w:val="1750EB"/>
          <w:sz w:val="20"/>
          <w:szCs w:val="20"/>
          <w:lang w:val="fr-FR" w:eastAsia="fr-FR"/>
        </w:rPr>
        <w:t>0</w:t>
      </w:r>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80808"/>
          <w:sz w:val="20"/>
          <w:szCs w:val="20"/>
          <w:lang w:val="fr-FR" w:eastAsia="fr-FR"/>
        </w:rPr>
        <w:br/>
        <w:t xml:space="preserve">        </w:t>
      </w:r>
      <w:proofErr w:type="spellStart"/>
      <w:r w:rsidRPr="00402B6E">
        <w:rPr>
          <w:rFonts w:ascii="Courier New" w:eastAsia="Times New Roman" w:hAnsi="Courier New" w:cs="Courier New"/>
          <w:color w:val="871094"/>
          <w:sz w:val="20"/>
          <w:szCs w:val="20"/>
          <w:lang w:val="fr-FR" w:eastAsia="fr-FR"/>
        </w:rPr>
        <w:t>listePlanete</w:t>
      </w:r>
      <w:r w:rsidRPr="00402B6E">
        <w:rPr>
          <w:rFonts w:ascii="Courier New" w:eastAsia="Times New Roman" w:hAnsi="Courier New" w:cs="Courier New"/>
          <w:color w:val="080808"/>
          <w:sz w:val="20"/>
          <w:szCs w:val="20"/>
          <w:lang w:val="fr-FR" w:eastAsia="fr-FR"/>
        </w:rPr>
        <w:t>.add</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033B3"/>
          <w:sz w:val="20"/>
          <w:szCs w:val="20"/>
          <w:lang w:val="fr-FR" w:eastAsia="fr-FR"/>
        </w:rPr>
        <w:t xml:space="preserve">new </w:t>
      </w:r>
      <w:proofErr w:type="spellStart"/>
      <w:r w:rsidRPr="00402B6E">
        <w:rPr>
          <w:rFonts w:ascii="Courier New" w:eastAsia="Times New Roman" w:hAnsi="Courier New" w:cs="Courier New"/>
          <w:color w:val="080808"/>
          <w:sz w:val="20"/>
          <w:szCs w:val="20"/>
          <w:lang w:val="fr-FR" w:eastAsia="fr-FR"/>
        </w:rPr>
        <w:t>Planete</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67D17"/>
          <w:sz w:val="20"/>
          <w:szCs w:val="20"/>
          <w:lang w:val="fr-FR" w:eastAsia="fr-FR"/>
        </w:rPr>
        <w:t>"Vénus"</w:t>
      </w:r>
      <w:r w:rsidRPr="00402B6E">
        <w:rPr>
          <w:rFonts w:ascii="Courier New" w:eastAsia="Times New Roman" w:hAnsi="Courier New" w:cs="Courier New"/>
          <w:color w:val="080808"/>
          <w:sz w:val="20"/>
          <w:szCs w:val="20"/>
          <w:lang w:val="fr-FR" w:eastAsia="fr-FR"/>
        </w:rPr>
        <w:t xml:space="preserve">, </w:t>
      </w:r>
      <w:r w:rsidRPr="00402B6E">
        <w:rPr>
          <w:rFonts w:ascii="Courier New" w:eastAsia="Times New Roman" w:hAnsi="Courier New" w:cs="Courier New"/>
          <w:color w:val="1750EB"/>
          <w:sz w:val="20"/>
          <w:szCs w:val="20"/>
          <w:lang w:val="fr-FR" w:eastAsia="fr-FR"/>
        </w:rPr>
        <w:t>108</w:t>
      </w:r>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00000"/>
          <w:sz w:val="20"/>
          <w:szCs w:val="20"/>
          <w:lang w:val="fr-FR" w:eastAsia="fr-FR"/>
        </w:rPr>
        <w:t>R</w:t>
      </w:r>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00000"/>
          <w:sz w:val="20"/>
          <w:szCs w:val="20"/>
          <w:lang w:val="fr-FR" w:eastAsia="fr-FR"/>
        </w:rPr>
        <w:t>drawable</w:t>
      </w:r>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i/>
          <w:iCs/>
          <w:color w:val="871094"/>
          <w:sz w:val="20"/>
          <w:szCs w:val="20"/>
          <w:lang w:val="fr-FR" w:eastAsia="fr-FR"/>
        </w:rPr>
        <w:t>venus</w:t>
      </w:r>
      <w:r w:rsidRPr="00402B6E">
        <w:rPr>
          <w:rFonts w:ascii="Courier New" w:eastAsia="Times New Roman" w:hAnsi="Courier New" w:cs="Courier New"/>
          <w:color w:val="080808"/>
          <w:sz w:val="20"/>
          <w:szCs w:val="20"/>
          <w:lang w:val="fr-FR" w:eastAsia="fr-FR"/>
        </w:rPr>
        <w:t xml:space="preserve">, </w:t>
      </w:r>
      <w:r w:rsidRPr="00402B6E">
        <w:rPr>
          <w:rFonts w:ascii="Courier New" w:eastAsia="Times New Roman" w:hAnsi="Courier New" w:cs="Courier New"/>
          <w:color w:val="067D17"/>
          <w:sz w:val="20"/>
          <w:szCs w:val="20"/>
          <w:lang w:val="fr-FR" w:eastAsia="fr-FR"/>
        </w:rPr>
        <w:t>"224 jours"</w:t>
      </w:r>
      <w:r w:rsidRPr="00402B6E">
        <w:rPr>
          <w:rFonts w:ascii="Courier New" w:eastAsia="Times New Roman" w:hAnsi="Courier New" w:cs="Courier New"/>
          <w:color w:val="080808"/>
          <w:sz w:val="20"/>
          <w:szCs w:val="20"/>
          <w:lang w:val="fr-FR" w:eastAsia="fr-FR"/>
        </w:rPr>
        <w:t xml:space="preserve">, </w:t>
      </w:r>
      <w:r w:rsidRPr="00402B6E">
        <w:rPr>
          <w:rFonts w:ascii="Courier New" w:eastAsia="Times New Roman" w:hAnsi="Courier New" w:cs="Courier New"/>
          <w:color w:val="067D17"/>
          <w:sz w:val="20"/>
          <w:szCs w:val="20"/>
          <w:lang w:val="fr-FR" w:eastAsia="fr-FR"/>
        </w:rPr>
        <w:t>"12 104 km"</w:t>
      </w:r>
      <w:r w:rsidRPr="00402B6E">
        <w:rPr>
          <w:rFonts w:ascii="Courier New" w:eastAsia="Times New Roman" w:hAnsi="Courier New" w:cs="Courier New"/>
          <w:color w:val="080808"/>
          <w:sz w:val="20"/>
          <w:szCs w:val="20"/>
          <w:lang w:val="fr-FR" w:eastAsia="fr-FR"/>
        </w:rPr>
        <w:t xml:space="preserve">, </w:t>
      </w:r>
      <w:r w:rsidRPr="00402B6E">
        <w:rPr>
          <w:rFonts w:ascii="Courier New" w:eastAsia="Times New Roman" w:hAnsi="Courier New" w:cs="Courier New"/>
          <w:color w:val="067D17"/>
          <w:sz w:val="20"/>
          <w:szCs w:val="20"/>
          <w:lang w:val="fr-FR" w:eastAsia="fr-FR"/>
        </w:rPr>
        <w:t>"0,907"</w:t>
      </w:r>
      <w:r w:rsidRPr="00402B6E">
        <w:rPr>
          <w:rFonts w:ascii="Courier New" w:eastAsia="Times New Roman" w:hAnsi="Courier New" w:cs="Courier New"/>
          <w:color w:val="080808"/>
          <w:sz w:val="20"/>
          <w:szCs w:val="20"/>
          <w:lang w:val="fr-FR" w:eastAsia="fr-FR"/>
        </w:rPr>
        <w:t xml:space="preserve">, </w:t>
      </w:r>
      <w:r w:rsidRPr="00402B6E">
        <w:rPr>
          <w:rFonts w:ascii="Courier New" w:eastAsia="Times New Roman" w:hAnsi="Courier New" w:cs="Courier New"/>
          <w:color w:val="1750EB"/>
          <w:sz w:val="20"/>
          <w:szCs w:val="20"/>
          <w:lang w:val="fr-FR" w:eastAsia="fr-FR"/>
        </w:rPr>
        <w:t>0</w:t>
      </w:r>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80808"/>
          <w:sz w:val="20"/>
          <w:szCs w:val="20"/>
          <w:lang w:val="fr-FR" w:eastAsia="fr-FR"/>
        </w:rPr>
        <w:br/>
        <w:t xml:space="preserve">        </w:t>
      </w:r>
      <w:proofErr w:type="spellStart"/>
      <w:r w:rsidRPr="00402B6E">
        <w:rPr>
          <w:rFonts w:ascii="Courier New" w:eastAsia="Times New Roman" w:hAnsi="Courier New" w:cs="Courier New"/>
          <w:color w:val="871094"/>
          <w:sz w:val="20"/>
          <w:szCs w:val="20"/>
          <w:lang w:val="fr-FR" w:eastAsia="fr-FR"/>
        </w:rPr>
        <w:t>listePlanete</w:t>
      </w:r>
      <w:r w:rsidRPr="00402B6E">
        <w:rPr>
          <w:rFonts w:ascii="Courier New" w:eastAsia="Times New Roman" w:hAnsi="Courier New" w:cs="Courier New"/>
          <w:color w:val="080808"/>
          <w:sz w:val="20"/>
          <w:szCs w:val="20"/>
          <w:lang w:val="fr-FR" w:eastAsia="fr-FR"/>
        </w:rPr>
        <w:t>.add</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033B3"/>
          <w:sz w:val="20"/>
          <w:szCs w:val="20"/>
          <w:lang w:val="fr-FR" w:eastAsia="fr-FR"/>
        </w:rPr>
        <w:t xml:space="preserve">new </w:t>
      </w:r>
      <w:proofErr w:type="spellStart"/>
      <w:r w:rsidRPr="00402B6E">
        <w:rPr>
          <w:rFonts w:ascii="Courier New" w:eastAsia="Times New Roman" w:hAnsi="Courier New" w:cs="Courier New"/>
          <w:color w:val="080808"/>
          <w:sz w:val="20"/>
          <w:szCs w:val="20"/>
          <w:lang w:val="fr-FR" w:eastAsia="fr-FR"/>
        </w:rPr>
        <w:t>Planete</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67D17"/>
          <w:sz w:val="20"/>
          <w:szCs w:val="20"/>
          <w:lang w:val="fr-FR" w:eastAsia="fr-FR"/>
        </w:rPr>
        <w:t>"Terre"</w:t>
      </w:r>
      <w:r w:rsidRPr="00402B6E">
        <w:rPr>
          <w:rFonts w:ascii="Courier New" w:eastAsia="Times New Roman" w:hAnsi="Courier New" w:cs="Courier New"/>
          <w:color w:val="080808"/>
          <w:sz w:val="20"/>
          <w:szCs w:val="20"/>
          <w:lang w:val="fr-FR" w:eastAsia="fr-FR"/>
        </w:rPr>
        <w:t xml:space="preserve">, </w:t>
      </w:r>
      <w:r w:rsidRPr="00402B6E">
        <w:rPr>
          <w:rFonts w:ascii="Courier New" w:eastAsia="Times New Roman" w:hAnsi="Courier New" w:cs="Courier New"/>
          <w:color w:val="1750EB"/>
          <w:sz w:val="20"/>
          <w:szCs w:val="20"/>
          <w:lang w:val="fr-FR" w:eastAsia="fr-FR"/>
        </w:rPr>
        <w:t>150</w:t>
      </w:r>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00000"/>
          <w:sz w:val="20"/>
          <w:szCs w:val="20"/>
          <w:lang w:val="fr-FR" w:eastAsia="fr-FR"/>
        </w:rPr>
        <w:t>R</w:t>
      </w:r>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00000"/>
          <w:sz w:val="20"/>
          <w:szCs w:val="20"/>
          <w:lang w:val="fr-FR" w:eastAsia="fr-FR"/>
        </w:rPr>
        <w:t>drawable</w:t>
      </w:r>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i/>
          <w:iCs/>
          <w:color w:val="871094"/>
          <w:sz w:val="20"/>
          <w:szCs w:val="20"/>
          <w:lang w:val="fr-FR" w:eastAsia="fr-FR"/>
        </w:rPr>
        <w:t>terre</w:t>
      </w:r>
      <w:r w:rsidRPr="00402B6E">
        <w:rPr>
          <w:rFonts w:ascii="Courier New" w:eastAsia="Times New Roman" w:hAnsi="Courier New" w:cs="Courier New"/>
          <w:color w:val="080808"/>
          <w:sz w:val="20"/>
          <w:szCs w:val="20"/>
          <w:lang w:val="fr-FR" w:eastAsia="fr-FR"/>
        </w:rPr>
        <w:t xml:space="preserve">, </w:t>
      </w:r>
      <w:r w:rsidRPr="00402B6E">
        <w:rPr>
          <w:rFonts w:ascii="Courier New" w:eastAsia="Times New Roman" w:hAnsi="Courier New" w:cs="Courier New"/>
          <w:color w:val="067D17"/>
          <w:sz w:val="20"/>
          <w:szCs w:val="20"/>
          <w:lang w:val="fr-FR" w:eastAsia="fr-FR"/>
        </w:rPr>
        <w:t>"365 jours"</w:t>
      </w:r>
      <w:r w:rsidRPr="00402B6E">
        <w:rPr>
          <w:rFonts w:ascii="Courier New" w:eastAsia="Times New Roman" w:hAnsi="Courier New" w:cs="Courier New"/>
          <w:color w:val="080808"/>
          <w:sz w:val="20"/>
          <w:szCs w:val="20"/>
          <w:lang w:val="fr-FR" w:eastAsia="fr-FR"/>
        </w:rPr>
        <w:t xml:space="preserve">, </w:t>
      </w:r>
      <w:r w:rsidRPr="00402B6E">
        <w:rPr>
          <w:rFonts w:ascii="Courier New" w:eastAsia="Times New Roman" w:hAnsi="Courier New" w:cs="Courier New"/>
          <w:color w:val="067D17"/>
          <w:sz w:val="20"/>
          <w:szCs w:val="20"/>
          <w:lang w:val="fr-FR" w:eastAsia="fr-FR"/>
        </w:rPr>
        <w:t>"12 756 km"</w:t>
      </w:r>
      <w:r w:rsidRPr="00402B6E">
        <w:rPr>
          <w:rFonts w:ascii="Courier New" w:eastAsia="Times New Roman" w:hAnsi="Courier New" w:cs="Courier New"/>
          <w:color w:val="080808"/>
          <w:sz w:val="20"/>
          <w:szCs w:val="20"/>
          <w:lang w:val="fr-FR" w:eastAsia="fr-FR"/>
        </w:rPr>
        <w:t xml:space="preserve">, </w:t>
      </w:r>
      <w:r w:rsidRPr="00402B6E">
        <w:rPr>
          <w:rFonts w:ascii="Courier New" w:eastAsia="Times New Roman" w:hAnsi="Courier New" w:cs="Courier New"/>
          <w:color w:val="067D17"/>
          <w:sz w:val="20"/>
          <w:szCs w:val="20"/>
          <w:lang w:val="fr-FR" w:eastAsia="fr-FR"/>
        </w:rPr>
        <w:t>"1,000"</w:t>
      </w:r>
      <w:r w:rsidRPr="00402B6E">
        <w:rPr>
          <w:rFonts w:ascii="Courier New" w:eastAsia="Times New Roman" w:hAnsi="Courier New" w:cs="Courier New"/>
          <w:color w:val="080808"/>
          <w:sz w:val="20"/>
          <w:szCs w:val="20"/>
          <w:lang w:val="fr-FR" w:eastAsia="fr-FR"/>
        </w:rPr>
        <w:t xml:space="preserve">, </w:t>
      </w:r>
      <w:r w:rsidRPr="00402B6E">
        <w:rPr>
          <w:rFonts w:ascii="Courier New" w:eastAsia="Times New Roman" w:hAnsi="Courier New" w:cs="Courier New"/>
          <w:color w:val="1750EB"/>
          <w:sz w:val="20"/>
          <w:szCs w:val="20"/>
          <w:lang w:val="fr-FR" w:eastAsia="fr-FR"/>
        </w:rPr>
        <w:t>1</w:t>
      </w:r>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80808"/>
          <w:sz w:val="20"/>
          <w:szCs w:val="20"/>
          <w:lang w:val="fr-FR" w:eastAsia="fr-FR"/>
        </w:rPr>
        <w:br/>
        <w:t xml:space="preserve">        </w:t>
      </w:r>
      <w:proofErr w:type="spellStart"/>
      <w:r w:rsidRPr="00402B6E">
        <w:rPr>
          <w:rFonts w:ascii="Courier New" w:eastAsia="Times New Roman" w:hAnsi="Courier New" w:cs="Courier New"/>
          <w:color w:val="871094"/>
          <w:sz w:val="20"/>
          <w:szCs w:val="20"/>
          <w:lang w:val="fr-FR" w:eastAsia="fr-FR"/>
        </w:rPr>
        <w:t>listePlanete</w:t>
      </w:r>
      <w:r w:rsidRPr="00402B6E">
        <w:rPr>
          <w:rFonts w:ascii="Courier New" w:eastAsia="Times New Roman" w:hAnsi="Courier New" w:cs="Courier New"/>
          <w:color w:val="080808"/>
          <w:sz w:val="20"/>
          <w:szCs w:val="20"/>
          <w:lang w:val="fr-FR" w:eastAsia="fr-FR"/>
        </w:rPr>
        <w:t>.add</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033B3"/>
          <w:sz w:val="20"/>
          <w:szCs w:val="20"/>
          <w:lang w:val="fr-FR" w:eastAsia="fr-FR"/>
        </w:rPr>
        <w:t xml:space="preserve">new </w:t>
      </w:r>
      <w:proofErr w:type="spellStart"/>
      <w:r w:rsidRPr="00402B6E">
        <w:rPr>
          <w:rFonts w:ascii="Courier New" w:eastAsia="Times New Roman" w:hAnsi="Courier New" w:cs="Courier New"/>
          <w:color w:val="080808"/>
          <w:sz w:val="20"/>
          <w:szCs w:val="20"/>
          <w:lang w:val="fr-FR" w:eastAsia="fr-FR"/>
        </w:rPr>
        <w:t>Planete</w:t>
      </w:r>
      <w:proofErr w:type="spellEnd"/>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67D17"/>
          <w:sz w:val="20"/>
          <w:szCs w:val="20"/>
          <w:lang w:val="fr-FR" w:eastAsia="fr-FR"/>
        </w:rPr>
        <w:t>"Mars"</w:t>
      </w:r>
      <w:r w:rsidRPr="00402B6E">
        <w:rPr>
          <w:rFonts w:ascii="Courier New" w:eastAsia="Times New Roman" w:hAnsi="Courier New" w:cs="Courier New"/>
          <w:color w:val="080808"/>
          <w:sz w:val="20"/>
          <w:szCs w:val="20"/>
          <w:lang w:val="fr-FR" w:eastAsia="fr-FR"/>
        </w:rPr>
        <w:t xml:space="preserve">, </w:t>
      </w:r>
      <w:r w:rsidRPr="00402B6E">
        <w:rPr>
          <w:rFonts w:ascii="Courier New" w:eastAsia="Times New Roman" w:hAnsi="Courier New" w:cs="Courier New"/>
          <w:color w:val="1750EB"/>
          <w:sz w:val="20"/>
          <w:szCs w:val="20"/>
          <w:lang w:val="fr-FR" w:eastAsia="fr-FR"/>
        </w:rPr>
        <w:t>228</w:t>
      </w:r>
      <w:r w:rsidRPr="00402B6E">
        <w:rPr>
          <w:rFonts w:ascii="Courier New" w:eastAsia="Times New Roman" w:hAnsi="Courier New" w:cs="Courier New"/>
          <w:color w:val="080808"/>
          <w:sz w:val="20"/>
          <w:szCs w:val="20"/>
          <w:lang w:val="fr-FR" w:eastAsia="fr-FR"/>
        </w:rPr>
        <w:t>,</w:t>
      </w:r>
      <w:r w:rsidRPr="00402B6E">
        <w:rPr>
          <w:rFonts w:ascii="Courier New" w:eastAsia="Times New Roman" w:hAnsi="Courier New" w:cs="Courier New"/>
          <w:color w:val="000000"/>
          <w:sz w:val="20"/>
          <w:szCs w:val="20"/>
          <w:lang w:val="fr-FR" w:eastAsia="fr-FR"/>
        </w:rPr>
        <w:t>R</w:t>
      </w:r>
      <w:r w:rsidRPr="00402B6E">
        <w:rPr>
          <w:rFonts w:ascii="Courier New" w:eastAsia="Times New Roman" w:hAnsi="Courier New" w:cs="Courier New"/>
          <w:color w:val="080808"/>
          <w:sz w:val="20"/>
          <w:szCs w:val="20"/>
          <w:lang w:val="fr-FR" w:eastAsia="fr-FR"/>
        </w:rPr>
        <w:t>.</w:t>
      </w:r>
      <w:proofErr w:type="spellStart"/>
      <w:r w:rsidRPr="00402B6E">
        <w:rPr>
          <w:rFonts w:ascii="Courier New" w:eastAsia="Times New Roman" w:hAnsi="Courier New" w:cs="Courier New"/>
          <w:color w:val="000000"/>
          <w:sz w:val="20"/>
          <w:szCs w:val="20"/>
          <w:lang w:eastAsia="fr-FR"/>
        </w:rPr>
        <w:t>drawable</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i/>
          <w:iCs/>
          <w:color w:val="871094"/>
          <w:sz w:val="20"/>
          <w:szCs w:val="20"/>
          <w:lang w:eastAsia="fr-FR"/>
        </w:rPr>
        <w:t>mars</w:t>
      </w:r>
      <w:proofErr w:type="spellEnd"/>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67D17"/>
          <w:sz w:val="20"/>
          <w:szCs w:val="20"/>
          <w:lang w:eastAsia="fr-FR"/>
        </w:rPr>
        <w:t xml:space="preserve">"686 </w:t>
      </w:r>
      <w:proofErr w:type="spellStart"/>
      <w:r w:rsidRPr="00402B6E">
        <w:rPr>
          <w:rFonts w:ascii="Courier New" w:eastAsia="Times New Roman" w:hAnsi="Courier New" w:cs="Courier New"/>
          <w:color w:val="067D17"/>
          <w:sz w:val="20"/>
          <w:szCs w:val="20"/>
          <w:lang w:eastAsia="fr-FR"/>
        </w:rPr>
        <w:t>jours</w:t>
      </w:r>
      <w:proofErr w:type="spellEnd"/>
      <w:r w:rsidRPr="00402B6E">
        <w:rPr>
          <w:rFonts w:ascii="Courier New" w:eastAsia="Times New Roman" w:hAnsi="Courier New" w:cs="Courier New"/>
          <w:color w:val="067D17"/>
          <w:sz w:val="20"/>
          <w:szCs w:val="20"/>
          <w:lang w:eastAsia="fr-FR"/>
        </w:rPr>
        <w:t>"</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67D17"/>
          <w:sz w:val="20"/>
          <w:szCs w:val="20"/>
          <w:lang w:eastAsia="fr-FR"/>
        </w:rPr>
        <w:t>"6 792 km"</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67D17"/>
          <w:sz w:val="20"/>
          <w:szCs w:val="20"/>
          <w:lang w:eastAsia="fr-FR"/>
        </w:rPr>
        <w:t>"0,377"</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1750EB"/>
          <w:sz w:val="20"/>
          <w:szCs w:val="20"/>
          <w:lang w:eastAsia="fr-FR"/>
        </w:rPr>
        <w:t>2</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871094"/>
          <w:sz w:val="20"/>
          <w:szCs w:val="20"/>
          <w:lang w:eastAsia="fr-FR"/>
        </w:rPr>
        <w:t>listePlanete</w:t>
      </w:r>
      <w:r w:rsidRPr="00402B6E">
        <w:rPr>
          <w:rFonts w:ascii="Courier New" w:eastAsia="Times New Roman" w:hAnsi="Courier New" w:cs="Courier New"/>
          <w:color w:val="080808"/>
          <w:sz w:val="20"/>
          <w:szCs w:val="20"/>
          <w:lang w:eastAsia="fr-FR"/>
        </w:rPr>
        <w:t>.add</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33B3"/>
          <w:sz w:val="20"/>
          <w:szCs w:val="20"/>
          <w:lang w:eastAsia="fr-FR"/>
        </w:rPr>
        <w:t xml:space="preserve">new </w:t>
      </w:r>
      <w:proofErr w:type="spellStart"/>
      <w:r w:rsidRPr="00402B6E">
        <w:rPr>
          <w:rFonts w:ascii="Courier New" w:eastAsia="Times New Roman" w:hAnsi="Courier New" w:cs="Courier New"/>
          <w:color w:val="080808"/>
          <w:sz w:val="20"/>
          <w:szCs w:val="20"/>
          <w:lang w:eastAsia="fr-FR"/>
        </w:rPr>
        <w:t>Planete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67D17"/>
          <w:sz w:val="20"/>
          <w:szCs w:val="20"/>
          <w:lang w:eastAsia="fr-FR"/>
        </w:rPr>
        <w:t>"Jupiter"</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1750EB"/>
          <w:sz w:val="20"/>
          <w:szCs w:val="20"/>
          <w:lang w:eastAsia="fr-FR"/>
        </w:rPr>
        <w:t>778</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R</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drawable</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i/>
          <w:iCs/>
          <w:color w:val="871094"/>
          <w:sz w:val="20"/>
          <w:szCs w:val="20"/>
          <w:lang w:eastAsia="fr-FR"/>
        </w:rPr>
        <w:t>jupiter</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67D17"/>
          <w:sz w:val="20"/>
          <w:szCs w:val="20"/>
          <w:lang w:eastAsia="fr-FR"/>
        </w:rPr>
        <w:t xml:space="preserve">"11 </w:t>
      </w:r>
      <w:proofErr w:type="spellStart"/>
      <w:r w:rsidRPr="00402B6E">
        <w:rPr>
          <w:rFonts w:ascii="Courier New" w:eastAsia="Times New Roman" w:hAnsi="Courier New" w:cs="Courier New"/>
          <w:color w:val="067D17"/>
          <w:sz w:val="20"/>
          <w:szCs w:val="20"/>
          <w:lang w:eastAsia="fr-FR"/>
        </w:rPr>
        <w:t>ans</w:t>
      </w:r>
      <w:proofErr w:type="spellEnd"/>
      <w:r w:rsidRPr="00402B6E">
        <w:rPr>
          <w:rFonts w:ascii="Courier New" w:eastAsia="Times New Roman" w:hAnsi="Courier New" w:cs="Courier New"/>
          <w:color w:val="067D17"/>
          <w:sz w:val="20"/>
          <w:szCs w:val="20"/>
          <w:lang w:eastAsia="fr-FR"/>
        </w:rPr>
        <w:t xml:space="preserve"> 315 </w:t>
      </w:r>
      <w:proofErr w:type="spellStart"/>
      <w:r w:rsidRPr="00402B6E">
        <w:rPr>
          <w:rFonts w:ascii="Courier New" w:eastAsia="Times New Roman" w:hAnsi="Courier New" w:cs="Courier New"/>
          <w:color w:val="067D17"/>
          <w:sz w:val="20"/>
          <w:szCs w:val="20"/>
          <w:lang w:eastAsia="fr-FR"/>
        </w:rPr>
        <w:t>jours</w:t>
      </w:r>
      <w:proofErr w:type="spellEnd"/>
      <w:r w:rsidRPr="00402B6E">
        <w:rPr>
          <w:rFonts w:ascii="Courier New" w:eastAsia="Times New Roman" w:hAnsi="Courier New" w:cs="Courier New"/>
          <w:color w:val="067D17"/>
          <w:sz w:val="20"/>
          <w:szCs w:val="20"/>
          <w:lang w:eastAsia="fr-FR"/>
        </w:rPr>
        <w:t>"</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67D17"/>
          <w:sz w:val="20"/>
          <w:szCs w:val="20"/>
          <w:lang w:eastAsia="fr-FR"/>
        </w:rPr>
        <w:t>"142 984 km"</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67D17"/>
          <w:sz w:val="20"/>
          <w:szCs w:val="20"/>
          <w:lang w:eastAsia="fr-FR"/>
        </w:rPr>
        <w:t>"2,36"</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1750EB"/>
          <w:sz w:val="20"/>
          <w:szCs w:val="20"/>
          <w:lang w:eastAsia="fr-FR"/>
        </w:rPr>
        <w:t>67</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871094"/>
          <w:sz w:val="20"/>
          <w:szCs w:val="20"/>
          <w:lang w:eastAsia="fr-FR"/>
        </w:rPr>
        <w:t>listePlanete</w:t>
      </w:r>
      <w:r w:rsidRPr="00402B6E">
        <w:rPr>
          <w:rFonts w:ascii="Courier New" w:eastAsia="Times New Roman" w:hAnsi="Courier New" w:cs="Courier New"/>
          <w:color w:val="080808"/>
          <w:sz w:val="20"/>
          <w:szCs w:val="20"/>
          <w:lang w:eastAsia="fr-FR"/>
        </w:rPr>
        <w:t>.add</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33B3"/>
          <w:sz w:val="20"/>
          <w:szCs w:val="20"/>
          <w:lang w:eastAsia="fr-FR"/>
        </w:rPr>
        <w:t xml:space="preserve">new </w:t>
      </w:r>
      <w:proofErr w:type="spellStart"/>
      <w:r w:rsidRPr="00402B6E">
        <w:rPr>
          <w:rFonts w:ascii="Courier New" w:eastAsia="Times New Roman" w:hAnsi="Courier New" w:cs="Courier New"/>
          <w:color w:val="080808"/>
          <w:sz w:val="20"/>
          <w:szCs w:val="20"/>
          <w:lang w:eastAsia="fr-FR"/>
        </w:rPr>
        <w:t>Planete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67D17"/>
          <w:sz w:val="20"/>
          <w:szCs w:val="20"/>
          <w:lang w:eastAsia="fr-FR"/>
        </w:rPr>
        <w:t>"</w:t>
      </w:r>
      <w:proofErr w:type="spellStart"/>
      <w:r w:rsidRPr="00402B6E">
        <w:rPr>
          <w:rFonts w:ascii="Courier New" w:eastAsia="Times New Roman" w:hAnsi="Courier New" w:cs="Courier New"/>
          <w:color w:val="067D17"/>
          <w:sz w:val="20"/>
          <w:szCs w:val="20"/>
          <w:lang w:eastAsia="fr-FR"/>
        </w:rPr>
        <w:t>Saturne</w:t>
      </w:r>
      <w:proofErr w:type="spellEnd"/>
      <w:r w:rsidRPr="00402B6E">
        <w:rPr>
          <w:rFonts w:ascii="Courier New" w:eastAsia="Times New Roman" w:hAnsi="Courier New" w:cs="Courier New"/>
          <w:color w:val="067D17"/>
          <w:sz w:val="20"/>
          <w:szCs w:val="20"/>
          <w:lang w:eastAsia="fr-FR"/>
        </w:rPr>
        <w:t>"</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1750EB"/>
          <w:sz w:val="20"/>
          <w:szCs w:val="20"/>
          <w:lang w:eastAsia="fr-FR"/>
        </w:rPr>
        <w:t>1427</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R</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drawable</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i/>
          <w:iCs/>
          <w:color w:val="871094"/>
          <w:sz w:val="20"/>
          <w:szCs w:val="20"/>
          <w:lang w:eastAsia="fr-FR"/>
        </w:rPr>
        <w:t>saturne</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67D17"/>
          <w:sz w:val="20"/>
          <w:szCs w:val="20"/>
          <w:lang w:eastAsia="fr-FR"/>
        </w:rPr>
        <w:t xml:space="preserve">"29 </w:t>
      </w:r>
      <w:proofErr w:type="spellStart"/>
      <w:r w:rsidRPr="00402B6E">
        <w:rPr>
          <w:rFonts w:ascii="Courier New" w:eastAsia="Times New Roman" w:hAnsi="Courier New" w:cs="Courier New"/>
          <w:color w:val="067D17"/>
          <w:sz w:val="20"/>
          <w:szCs w:val="20"/>
          <w:lang w:eastAsia="fr-FR"/>
        </w:rPr>
        <w:t>ans</w:t>
      </w:r>
      <w:proofErr w:type="spellEnd"/>
      <w:r w:rsidRPr="00402B6E">
        <w:rPr>
          <w:rFonts w:ascii="Courier New" w:eastAsia="Times New Roman" w:hAnsi="Courier New" w:cs="Courier New"/>
          <w:color w:val="067D17"/>
          <w:sz w:val="20"/>
          <w:szCs w:val="20"/>
          <w:lang w:eastAsia="fr-FR"/>
        </w:rPr>
        <w:t xml:space="preserve"> 167 </w:t>
      </w:r>
      <w:proofErr w:type="spellStart"/>
      <w:r w:rsidRPr="00402B6E">
        <w:rPr>
          <w:rFonts w:ascii="Courier New" w:eastAsia="Times New Roman" w:hAnsi="Courier New" w:cs="Courier New"/>
          <w:color w:val="067D17"/>
          <w:sz w:val="20"/>
          <w:szCs w:val="20"/>
          <w:lang w:eastAsia="fr-FR"/>
        </w:rPr>
        <w:t>jours</w:t>
      </w:r>
      <w:proofErr w:type="spellEnd"/>
      <w:r w:rsidRPr="00402B6E">
        <w:rPr>
          <w:rFonts w:ascii="Courier New" w:eastAsia="Times New Roman" w:hAnsi="Courier New" w:cs="Courier New"/>
          <w:color w:val="067D17"/>
          <w:sz w:val="20"/>
          <w:szCs w:val="20"/>
          <w:lang w:eastAsia="fr-FR"/>
        </w:rPr>
        <w:t>"</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67D17"/>
          <w:sz w:val="20"/>
          <w:szCs w:val="20"/>
          <w:lang w:eastAsia="fr-FR"/>
        </w:rPr>
        <w:t>"120 536 km"</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67D17"/>
          <w:sz w:val="20"/>
          <w:szCs w:val="20"/>
          <w:lang w:eastAsia="fr-FR"/>
        </w:rPr>
        <w:t>"0,89"</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1750EB"/>
          <w:sz w:val="20"/>
          <w:szCs w:val="20"/>
          <w:lang w:eastAsia="fr-FR"/>
        </w:rPr>
        <w:t>62</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871094"/>
          <w:sz w:val="20"/>
          <w:szCs w:val="20"/>
          <w:lang w:eastAsia="fr-FR"/>
        </w:rPr>
        <w:t>listePlanete</w:t>
      </w:r>
      <w:r w:rsidRPr="00402B6E">
        <w:rPr>
          <w:rFonts w:ascii="Courier New" w:eastAsia="Times New Roman" w:hAnsi="Courier New" w:cs="Courier New"/>
          <w:color w:val="080808"/>
          <w:sz w:val="20"/>
          <w:szCs w:val="20"/>
          <w:lang w:eastAsia="fr-FR"/>
        </w:rPr>
        <w:t>.add</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33B3"/>
          <w:sz w:val="20"/>
          <w:szCs w:val="20"/>
          <w:lang w:eastAsia="fr-FR"/>
        </w:rPr>
        <w:t xml:space="preserve">new </w:t>
      </w:r>
      <w:proofErr w:type="spellStart"/>
      <w:r w:rsidRPr="00402B6E">
        <w:rPr>
          <w:rFonts w:ascii="Courier New" w:eastAsia="Times New Roman" w:hAnsi="Courier New" w:cs="Courier New"/>
          <w:color w:val="080808"/>
          <w:sz w:val="20"/>
          <w:szCs w:val="20"/>
          <w:lang w:eastAsia="fr-FR"/>
        </w:rPr>
        <w:t>Planete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67D17"/>
          <w:sz w:val="20"/>
          <w:szCs w:val="20"/>
          <w:lang w:eastAsia="fr-FR"/>
        </w:rPr>
        <w:t>"Uranus"</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1750EB"/>
          <w:sz w:val="20"/>
          <w:szCs w:val="20"/>
          <w:lang w:eastAsia="fr-FR"/>
        </w:rPr>
        <w:t>2871</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R</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drawable</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i/>
          <w:iCs/>
          <w:color w:val="871094"/>
          <w:sz w:val="20"/>
          <w:szCs w:val="20"/>
          <w:lang w:eastAsia="fr-FR"/>
        </w:rPr>
        <w:t>uranus</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67D17"/>
          <w:sz w:val="20"/>
          <w:szCs w:val="20"/>
          <w:lang w:eastAsia="fr-FR"/>
        </w:rPr>
        <w:t xml:space="preserve">"84 </w:t>
      </w:r>
      <w:proofErr w:type="spellStart"/>
      <w:r w:rsidRPr="00402B6E">
        <w:rPr>
          <w:rFonts w:ascii="Courier New" w:eastAsia="Times New Roman" w:hAnsi="Courier New" w:cs="Courier New"/>
          <w:color w:val="067D17"/>
          <w:sz w:val="20"/>
          <w:szCs w:val="20"/>
          <w:lang w:eastAsia="fr-FR"/>
        </w:rPr>
        <w:t>ans</w:t>
      </w:r>
      <w:proofErr w:type="spellEnd"/>
      <w:r w:rsidRPr="00402B6E">
        <w:rPr>
          <w:rFonts w:ascii="Courier New" w:eastAsia="Times New Roman" w:hAnsi="Courier New" w:cs="Courier New"/>
          <w:color w:val="067D17"/>
          <w:sz w:val="20"/>
          <w:szCs w:val="20"/>
          <w:lang w:eastAsia="fr-FR"/>
        </w:rPr>
        <w:t xml:space="preserve"> 7 </w:t>
      </w:r>
      <w:proofErr w:type="spellStart"/>
      <w:r w:rsidRPr="00402B6E">
        <w:rPr>
          <w:rFonts w:ascii="Courier New" w:eastAsia="Times New Roman" w:hAnsi="Courier New" w:cs="Courier New"/>
          <w:color w:val="067D17"/>
          <w:sz w:val="20"/>
          <w:szCs w:val="20"/>
          <w:lang w:eastAsia="fr-FR"/>
        </w:rPr>
        <w:t>jours</w:t>
      </w:r>
      <w:proofErr w:type="spellEnd"/>
      <w:r w:rsidRPr="00402B6E">
        <w:rPr>
          <w:rFonts w:ascii="Courier New" w:eastAsia="Times New Roman" w:hAnsi="Courier New" w:cs="Courier New"/>
          <w:color w:val="067D17"/>
          <w:sz w:val="20"/>
          <w:szCs w:val="20"/>
          <w:lang w:eastAsia="fr-FR"/>
        </w:rPr>
        <w:t>"</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67D17"/>
          <w:sz w:val="20"/>
          <w:szCs w:val="20"/>
          <w:lang w:eastAsia="fr-FR"/>
        </w:rPr>
        <w:t>"51 118 km"</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67D17"/>
          <w:sz w:val="20"/>
          <w:szCs w:val="20"/>
          <w:lang w:eastAsia="fr-FR"/>
        </w:rPr>
        <w:t>"0,89"</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1750EB"/>
          <w:sz w:val="20"/>
          <w:szCs w:val="20"/>
          <w:lang w:eastAsia="fr-FR"/>
        </w:rPr>
        <w:t>27</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871094"/>
          <w:sz w:val="20"/>
          <w:szCs w:val="20"/>
          <w:lang w:eastAsia="fr-FR"/>
        </w:rPr>
        <w:t>listePlanete</w:t>
      </w:r>
      <w:r w:rsidRPr="00402B6E">
        <w:rPr>
          <w:rFonts w:ascii="Courier New" w:eastAsia="Times New Roman" w:hAnsi="Courier New" w:cs="Courier New"/>
          <w:color w:val="080808"/>
          <w:sz w:val="20"/>
          <w:szCs w:val="20"/>
          <w:lang w:eastAsia="fr-FR"/>
        </w:rPr>
        <w:t>.add</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33B3"/>
          <w:sz w:val="20"/>
          <w:szCs w:val="20"/>
          <w:lang w:eastAsia="fr-FR"/>
        </w:rPr>
        <w:t xml:space="preserve">new </w:t>
      </w:r>
      <w:proofErr w:type="spellStart"/>
      <w:r w:rsidRPr="00402B6E">
        <w:rPr>
          <w:rFonts w:ascii="Courier New" w:eastAsia="Times New Roman" w:hAnsi="Courier New" w:cs="Courier New"/>
          <w:color w:val="080808"/>
          <w:sz w:val="20"/>
          <w:szCs w:val="20"/>
          <w:lang w:eastAsia="fr-FR"/>
        </w:rPr>
        <w:t>Planete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67D17"/>
          <w:sz w:val="20"/>
          <w:szCs w:val="20"/>
          <w:lang w:eastAsia="fr-FR"/>
        </w:rPr>
        <w:t>"Neptune"</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1750EB"/>
          <w:sz w:val="20"/>
          <w:szCs w:val="20"/>
          <w:lang w:eastAsia="fr-FR"/>
        </w:rPr>
        <w:t>4497</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R</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drawable</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i/>
          <w:iCs/>
          <w:color w:val="871094"/>
          <w:sz w:val="20"/>
          <w:szCs w:val="20"/>
          <w:lang w:eastAsia="fr-FR"/>
        </w:rPr>
        <w:t>neptune</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67D17"/>
          <w:sz w:val="20"/>
          <w:szCs w:val="20"/>
          <w:lang w:eastAsia="fr-FR"/>
        </w:rPr>
        <w:t xml:space="preserve">"164 </w:t>
      </w:r>
      <w:proofErr w:type="spellStart"/>
      <w:r w:rsidRPr="00402B6E">
        <w:rPr>
          <w:rFonts w:ascii="Courier New" w:eastAsia="Times New Roman" w:hAnsi="Courier New" w:cs="Courier New"/>
          <w:color w:val="067D17"/>
          <w:sz w:val="20"/>
          <w:szCs w:val="20"/>
          <w:lang w:eastAsia="fr-FR"/>
        </w:rPr>
        <w:t>ans</w:t>
      </w:r>
      <w:proofErr w:type="spellEnd"/>
      <w:r w:rsidRPr="00402B6E">
        <w:rPr>
          <w:rFonts w:ascii="Courier New" w:eastAsia="Times New Roman" w:hAnsi="Courier New" w:cs="Courier New"/>
          <w:color w:val="067D17"/>
          <w:sz w:val="20"/>
          <w:szCs w:val="20"/>
          <w:lang w:eastAsia="fr-FR"/>
        </w:rPr>
        <w:t xml:space="preserve"> 281 </w:t>
      </w:r>
      <w:proofErr w:type="spellStart"/>
      <w:r w:rsidRPr="00402B6E">
        <w:rPr>
          <w:rFonts w:ascii="Courier New" w:eastAsia="Times New Roman" w:hAnsi="Courier New" w:cs="Courier New"/>
          <w:color w:val="067D17"/>
          <w:sz w:val="20"/>
          <w:szCs w:val="20"/>
          <w:lang w:eastAsia="fr-FR"/>
        </w:rPr>
        <w:t>jours</w:t>
      </w:r>
      <w:proofErr w:type="spellEnd"/>
      <w:r w:rsidRPr="00402B6E">
        <w:rPr>
          <w:rFonts w:ascii="Courier New" w:eastAsia="Times New Roman" w:hAnsi="Courier New" w:cs="Courier New"/>
          <w:color w:val="067D17"/>
          <w:sz w:val="20"/>
          <w:szCs w:val="20"/>
          <w:lang w:eastAsia="fr-FR"/>
        </w:rPr>
        <w:t>"</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67D17"/>
          <w:sz w:val="20"/>
          <w:szCs w:val="20"/>
          <w:lang w:eastAsia="fr-FR"/>
        </w:rPr>
        <w:t>"49 530 km"</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67D17"/>
          <w:sz w:val="20"/>
          <w:szCs w:val="20"/>
          <w:lang w:eastAsia="fr-FR"/>
        </w:rPr>
        <w:t>"1,14"</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1750EB"/>
          <w:sz w:val="20"/>
          <w:szCs w:val="20"/>
          <w:lang w:eastAsia="fr-FR"/>
        </w:rPr>
        <w:t>14</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i/>
          <w:iCs/>
          <w:color w:val="8C8C8C"/>
          <w:sz w:val="20"/>
          <w:szCs w:val="20"/>
          <w:lang w:eastAsia="fr-FR"/>
        </w:rPr>
        <w:t xml:space="preserve">//        Resources res = </w:t>
      </w:r>
      <w:proofErr w:type="spellStart"/>
      <w:r w:rsidRPr="00402B6E">
        <w:rPr>
          <w:rFonts w:ascii="Courier New" w:eastAsia="Times New Roman" w:hAnsi="Courier New" w:cs="Courier New"/>
          <w:i/>
          <w:iCs/>
          <w:color w:val="8C8C8C"/>
          <w:sz w:val="20"/>
          <w:szCs w:val="20"/>
          <w:lang w:eastAsia="fr-FR"/>
        </w:rPr>
        <w:t>getResources</w:t>
      </w:r>
      <w:proofErr w:type="spellEnd"/>
      <w:r w:rsidRPr="00402B6E">
        <w:rPr>
          <w:rFonts w:ascii="Courier New" w:eastAsia="Times New Roman" w:hAnsi="Courier New" w:cs="Courier New"/>
          <w:i/>
          <w:iCs/>
          <w:color w:val="8C8C8C"/>
          <w:sz w:val="20"/>
          <w:szCs w:val="20"/>
          <w:lang w:eastAsia="fr-FR"/>
        </w:rPr>
        <w:t>();</w:t>
      </w:r>
      <w:r w:rsidRPr="00402B6E">
        <w:rPr>
          <w:rFonts w:ascii="Courier New" w:eastAsia="Times New Roman" w:hAnsi="Courier New" w:cs="Courier New"/>
          <w:i/>
          <w:iCs/>
          <w:color w:val="8C8C8C"/>
          <w:sz w:val="20"/>
          <w:szCs w:val="20"/>
          <w:lang w:eastAsia="fr-FR"/>
        </w:rPr>
        <w:br/>
        <w:t xml:space="preserve">//        final String [] </w:t>
      </w:r>
      <w:proofErr w:type="spellStart"/>
      <w:r w:rsidRPr="00402B6E">
        <w:rPr>
          <w:rFonts w:ascii="Courier New" w:eastAsia="Times New Roman" w:hAnsi="Courier New" w:cs="Courier New"/>
          <w:i/>
          <w:iCs/>
          <w:color w:val="8C8C8C"/>
          <w:sz w:val="20"/>
          <w:szCs w:val="20"/>
          <w:lang w:eastAsia="fr-FR"/>
        </w:rPr>
        <w:t>noms</w:t>
      </w:r>
      <w:proofErr w:type="spellEnd"/>
      <w:r w:rsidRPr="00402B6E">
        <w:rPr>
          <w:rFonts w:ascii="Courier New" w:eastAsia="Times New Roman" w:hAnsi="Courier New" w:cs="Courier New"/>
          <w:i/>
          <w:iCs/>
          <w:color w:val="8C8C8C"/>
          <w:sz w:val="20"/>
          <w:szCs w:val="20"/>
          <w:lang w:eastAsia="fr-FR"/>
        </w:rPr>
        <w:t xml:space="preserve"> = </w:t>
      </w:r>
      <w:proofErr w:type="spellStart"/>
      <w:r w:rsidRPr="00402B6E">
        <w:rPr>
          <w:rFonts w:ascii="Courier New" w:eastAsia="Times New Roman" w:hAnsi="Courier New" w:cs="Courier New"/>
          <w:i/>
          <w:iCs/>
          <w:color w:val="8C8C8C"/>
          <w:sz w:val="20"/>
          <w:szCs w:val="20"/>
          <w:lang w:eastAsia="fr-FR"/>
        </w:rPr>
        <w:t>res.getStringArray</w:t>
      </w:r>
      <w:proofErr w:type="spellEnd"/>
      <w:r w:rsidRPr="00402B6E">
        <w:rPr>
          <w:rFonts w:ascii="Courier New" w:eastAsia="Times New Roman" w:hAnsi="Courier New" w:cs="Courier New"/>
          <w:i/>
          <w:iCs/>
          <w:color w:val="8C8C8C"/>
          <w:sz w:val="20"/>
          <w:szCs w:val="20"/>
          <w:lang w:eastAsia="fr-FR"/>
        </w:rPr>
        <w:t>(</w:t>
      </w:r>
      <w:proofErr w:type="spellStart"/>
      <w:r w:rsidRPr="00402B6E">
        <w:rPr>
          <w:rFonts w:ascii="Courier New" w:eastAsia="Times New Roman" w:hAnsi="Courier New" w:cs="Courier New"/>
          <w:i/>
          <w:iCs/>
          <w:color w:val="8C8C8C"/>
          <w:sz w:val="20"/>
          <w:szCs w:val="20"/>
          <w:lang w:eastAsia="fr-FR"/>
        </w:rPr>
        <w:t>R.array.noms</w:t>
      </w:r>
      <w:proofErr w:type="spellEnd"/>
      <w:r w:rsidRPr="00402B6E">
        <w:rPr>
          <w:rFonts w:ascii="Courier New" w:eastAsia="Times New Roman" w:hAnsi="Courier New" w:cs="Courier New"/>
          <w:i/>
          <w:iCs/>
          <w:color w:val="8C8C8C"/>
          <w:sz w:val="20"/>
          <w:szCs w:val="20"/>
          <w:lang w:eastAsia="fr-FR"/>
        </w:rPr>
        <w:t>);</w:t>
      </w:r>
      <w:r w:rsidRPr="00402B6E">
        <w:rPr>
          <w:rFonts w:ascii="Courier New" w:eastAsia="Times New Roman" w:hAnsi="Courier New" w:cs="Courier New"/>
          <w:i/>
          <w:iCs/>
          <w:color w:val="8C8C8C"/>
          <w:sz w:val="20"/>
          <w:szCs w:val="20"/>
          <w:lang w:eastAsia="fr-FR"/>
        </w:rPr>
        <w:br/>
        <w:t xml:space="preserve">//        final int [] distances = </w:t>
      </w:r>
      <w:proofErr w:type="spellStart"/>
      <w:r w:rsidRPr="00402B6E">
        <w:rPr>
          <w:rFonts w:ascii="Courier New" w:eastAsia="Times New Roman" w:hAnsi="Courier New" w:cs="Courier New"/>
          <w:i/>
          <w:iCs/>
          <w:color w:val="8C8C8C"/>
          <w:sz w:val="20"/>
          <w:szCs w:val="20"/>
          <w:lang w:eastAsia="fr-FR"/>
        </w:rPr>
        <w:t>res.getIntArray</w:t>
      </w:r>
      <w:proofErr w:type="spellEnd"/>
      <w:r w:rsidRPr="00402B6E">
        <w:rPr>
          <w:rFonts w:ascii="Courier New" w:eastAsia="Times New Roman" w:hAnsi="Courier New" w:cs="Courier New"/>
          <w:i/>
          <w:iCs/>
          <w:color w:val="8C8C8C"/>
          <w:sz w:val="20"/>
          <w:szCs w:val="20"/>
          <w:lang w:eastAsia="fr-FR"/>
        </w:rPr>
        <w:t>(</w:t>
      </w:r>
      <w:proofErr w:type="spellStart"/>
      <w:r w:rsidRPr="00402B6E">
        <w:rPr>
          <w:rFonts w:ascii="Courier New" w:eastAsia="Times New Roman" w:hAnsi="Courier New" w:cs="Courier New"/>
          <w:i/>
          <w:iCs/>
          <w:color w:val="8C8C8C"/>
          <w:sz w:val="20"/>
          <w:szCs w:val="20"/>
          <w:lang w:eastAsia="fr-FR"/>
        </w:rPr>
        <w:t>R.array.distances</w:t>
      </w:r>
      <w:proofErr w:type="spellEnd"/>
      <w:r w:rsidRPr="00402B6E">
        <w:rPr>
          <w:rFonts w:ascii="Courier New" w:eastAsia="Times New Roman" w:hAnsi="Courier New" w:cs="Courier New"/>
          <w:i/>
          <w:iCs/>
          <w:color w:val="8C8C8C"/>
          <w:sz w:val="20"/>
          <w:szCs w:val="20"/>
          <w:lang w:eastAsia="fr-FR"/>
        </w:rPr>
        <w:t>);</w:t>
      </w:r>
      <w:r w:rsidRPr="00402B6E">
        <w:rPr>
          <w:rFonts w:ascii="Courier New" w:eastAsia="Times New Roman" w:hAnsi="Courier New" w:cs="Courier New"/>
          <w:i/>
          <w:iCs/>
          <w:color w:val="8C8C8C"/>
          <w:sz w:val="20"/>
          <w:szCs w:val="20"/>
          <w:lang w:eastAsia="fr-FR"/>
        </w:rPr>
        <w:br/>
        <w:t xml:space="preserve">//        List </w:t>
      </w:r>
      <w:proofErr w:type="spellStart"/>
      <w:r w:rsidRPr="00402B6E">
        <w:rPr>
          <w:rFonts w:ascii="Courier New" w:eastAsia="Times New Roman" w:hAnsi="Courier New" w:cs="Courier New"/>
          <w:i/>
          <w:iCs/>
          <w:color w:val="8C8C8C"/>
          <w:sz w:val="20"/>
          <w:szCs w:val="20"/>
          <w:lang w:eastAsia="fr-FR"/>
        </w:rPr>
        <w:t>listePlanete</w:t>
      </w:r>
      <w:proofErr w:type="spellEnd"/>
      <w:r w:rsidRPr="00402B6E">
        <w:rPr>
          <w:rFonts w:ascii="Courier New" w:eastAsia="Times New Roman" w:hAnsi="Courier New" w:cs="Courier New"/>
          <w:i/>
          <w:iCs/>
          <w:color w:val="8C8C8C"/>
          <w:sz w:val="20"/>
          <w:szCs w:val="20"/>
          <w:lang w:eastAsia="fr-FR"/>
        </w:rPr>
        <w:t xml:space="preserve"> = new </w:t>
      </w:r>
      <w:proofErr w:type="spellStart"/>
      <w:r w:rsidRPr="00402B6E">
        <w:rPr>
          <w:rFonts w:ascii="Courier New" w:eastAsia="Times New Roman" w:hAnsi="Courier New" w:cs="Courier New"/>
          <w:i/>
          <w:iCs/>
          <w:color w:val="8C8C8C"/>
          <w:sz w:val="20"/>
          <w:szCs w:val="20"/>
          <w:lang w:eastAsia="fr-FR"/>
        </w:rPr>
        <w:t>ArrayList</w:t>
      </w:r>
      <w:proofErr w:type="spellEnd"/>
      <w:r w:rsidRPr="00402B6E">
        <w:rPr>
          <w:rFonts w:ascii="Courier New" w:eastAsia="Times New Roman" w:hAnsi="Courier New" w:cs="Courier New"/>
          <w:i/>
          <w:iCs/>
          <w:color w:val="8C8C8C"/>
          <w:sz w:val="20"/>
          <w:szCs w:val="20"/>
          <w:lang w:eastAsia="fr-FR"/>
        </w:rPr>
        <w:t>&lt;&gt;();</w:t>
      </w:r>
      <w:r w:rsidRPr="00402B6E">
        <w:rPr>
          <w:rFonts w:ascii="Courier New" w:eastAsia="Times New Roman" w:hAnsi="Courier New" w:cs="Courier New"/>
          <w:i/>
          <w:iCs/>
          <w:color w:val="8C8C8C"/>
          <w:sz w:val="20"/>
          <w:szCs w:val="20"/>
          <w:lang w:eastAsia="fr-FR"/>
        </w:rPr>
        <w:br/>
        <w:t xml:space="preserve">//        for (int </w:t>
      </w:r>
      <w:proofErr w:type="spellStart"/>
      <w:r w:rsidRPr="00402B6E">
        <w:rPr>
          <w:rFonts w:ascii="Courier New" w:eastAsia="Times New Roman" w:hAnsi="Courier New" w:cs="Courier New"/>
          <w:i/>
          <w:iCs/>
          <w:color w:val="8C8C8C"/>
          <w:sz w:val="20"/>
          <w:szCs w:val="20"/>
          <w:lang w:eastAsia="fr-FR"/>
        </w:rPr>
        <w:t>i</w:t>
      </w:r>
      <w:proofErr w:type="spellEnd"/>
      <w:r w:rsidRPr="00402B6E">
        <w:rPr>
          <w:rFonts w:ascii="Courier New" w:eastAsia="Times New Roman" w:hAnsi="Courier New" w:cs="Courier New"/>
          <w:i/>
          <w:iCs/>
          <w:color w:val="8C8C8C"/>
          <w:sz w:val="20"/>
          <w:szCs w:val="20"/>
          <w:lang w:eastAsia="fr-FR"/>
        </w:rPr>
        <w:t xml:space="preserve"> = 0 ; </w:t>
      </w:r>
      <w:proofErr w:type="spellStart"/>
      <w:r w:rsidRPr="00402B6E">
        <w:rPr>
          <w:rFonts w:ascii="Courier New" w:eastAsia="Times New Roman" w:hAnsi="Courier New" w:cs="Courier New"/>
          <w:i/>
          <w:iCs/>
          <w:color w:val="8C8C8C"/>
          <w:sz w:val="20"/>
          <w:szCs w:val="20"/>
          <w:lang w:eastAsia="fr-FR"/>
        </w:rPr>
        <w:t>i</w:t>
      </w:r>
      <w:proofErr w:type="spellEnd"/>
      <w:r w:rsidRPr="00402B6E">
        <w:rPr>
          <w:rFonts w:ascii="Courier New" w:eastAsia="Times New Roman" w:hAnsi="Courier New" w:cs="Courier New"/>
          <w:i/>
          <w:iCs/>
          <w:color w:val="8C8C8C"/>
          <w:sz w:val="20"/>
          <w:szCs w:val="20"/>
          <w:lang w:eastAsia="fr-FR"/>
        </w:rPr>
        <w:t>&lt;</w:t>
      </w:r>
      <w:proofErr w:type="spellStart"/>
      <w:r w:rsidRPr="00402B6E">
        <w:rPr>
          <w:rFonts w:ascii="Courier New" w:eastAsia="Times New Roman" w:hAnsi="Courier New" w:cs="Courier New"/>
          <w:i/>
          <w:iCs/>
          <w:color w:val="8C8C8C"/>
          <w:sz w:val="20"/>
          <w:szCs w:val="20"/>
          <w:lang w:eastAsia="fr-FR"/>
        </w:rPr>
        <w:t>noms.length</w:t>
      </w:r>
      <w:proofErr w:type="spellEnd"/>
      <w:r w:rsidRPr="00402B6E">
        <w:rPr>
          <w:rFonts w:ascii="Courier New" w:eastAsia="Times New Roman" w:hAnsi="Courier New" w:cs="Courier New"/>
          <w:i/>
          <w:iCs/>
          <w:color w:val="8C8C8C"/>
          <w:sz w:val="20"/>
          <w:szCs w:val="20"/>
          <w:lang w:eastAsia="fr-FR"/>
        </w:rPr>
        <w:t>;++</w:t>
      </w:r>
      <w:proofErr w:type="spellStart"/>
      <w:r w:rsidRPr="00402B6E">
        <w:rPr>
          <w:rFonts w:ascii="Courier New" w:eastAsia="Times New Roman" w:hAnsi="Courier New" w:cs="Courier New"/>
          <w:i/>
          <w:iCs/>
          <w:color w:val="8C8C8C"/>
          <w:sz w:val="20"/>
          <w:szCs w:val="20"/>
          <w:lang w:eastAsia="fr-FR"/>
        </w:rPr>
        <w:t>i</w:t>
      </w:r>
      <w:proofErr w:type="spellEnd"/>
      <w:r w:rsidRPr="00402B6E">
        <w:rPr>
          <w:rFonts w:ascii="Courier New" w:eastAsia="Times New Roman" w:hAnsi="Courier New" w:cs="Courier New"/>
          <w:i/>
          <w:iCs/>
          <w:color w:val="8C8C8C"/>
          <w:sz w:val="20"/>
          <w:szCs w:val="20"/>
          <w:lang w:eastAsia="fr-FR"/>
        </w:rPr>
        <w:t>){</w:t>
      </w:r>
      <w:r w:rsidRPr="00402B6E">
        <w:rPr>
          <w:rFonts w:ascii="Courier New" w:eastAsia="Times New Roman" w:hAnsi="Courier New" w:cs="Courier New"/>
          <w:i/>
          <w:iCs/>
          <w:color w:val="8C8C8C"/>
          <w:sz w:val="20"/>
          <w:szCs w:val="20"/>
          <w:lang w:eastAsia="fr-FR"/>
        </w:rPr>
        <w:br/>
        <w:t xml:space="preserve">//            </w:t>
      </w:r>
      <w:proofErr w:type="spellStart"/>
      <w:r w:rsidRPr="00402B6E">
        <w:rPr>
          <w:rFonts w:ascii="Courier New" w:eastAsia="Times New Roman" w:hAnsi="Courier New" w:cs="Courier New"/>
          <w:i/>
          <w:iCs/>
          <w:color w:val="8C8C8C"/>
          <w:sz w:val="20"/>
          <w:szCs w:val="20"/>
          <w:lang w:eastAsia="fr-FR"/>
        </w:rPr>
        <w:t>listePlanete.add</w:t>
      </w:r>
      <w:proofErr w:type="spellEnd"/>
      <w:r w:rsidRPr="00402B6E">
        <w:rPr>
          <w:rFonts w:ascii="Courier New" w:eastAsia="Times New Roman" w:hAnsi="Courier New" w:cs="Courier New"/>
          <w:i/>
          <w:iCs/>
          <w:color w:val="8C8C8C"/>
          <w:sz w:val="20"/>
          <w:szCs w:val="20"/>
          <w:lang w:eastAsia="fr-FR"/>
        </w:rPr>
        <w:t xml:space="preserve">(new </w:t>
      </w:r>
      <w:proofErr w:type="spellStart"/>
      <w:r w:rsidRPr="00402B6E">
        <w:rPr>
          <w:rFonts w:ascii="Courier New" w:eastAsia="Times New Roman" w:hAnsi="Courier New" w:cs="Courier New"/>
          <w:i/>
          <w:iCs/>
          <w:color w:val="8C8C8C"/>
          <w:sz w:val="20"/>
          <w:szCs w:val="20"/>
          <w:lang w:eastAsia="fr-FR"/>
        </w:rPr>
        <w:t>Planete</w:t>
      </w:r>
      <w:proofErr w:type="spellEnd"/>
      <w:r w:rsidRPr="00402B6E">
        <w:rPr>
          <w:rFonts w:ascii="Courier New" w:eastAsia="Times New Roman" w:hAnsi="Courier New" w:cs="Courier New"/>
          <w:i/>
          <w:iCs/>
          <w:color w:val="8C8C8C"/>
          <w:sz w:val="20"/>
          <w:szCs w:val="20"/>
          <w:lang w:eastAsia="fr-FR"/>
        </w:rPr>
        <w:t>(</w:t>
      </w:r>
      <w:proofErr w:type="spellStart"/>
      <w:r w:rsidRPr="00402B6E">
        <w:rPr>
          <w:rFonts w:ascii="Courier New" w:eastAsia="Times New Roman" w:hAnsi="Courier New" w:cs="Courier New"/>
          <w:i/>
          <w:iCs/>
          <w:color w:val="8C8C8C"/>
          <w:sz w:val="20"/>
          <w:szCs w:val="20"/>
          <w:lang w:eastAsia="fr-FR"/>
        </w:rPr>
        <w:t>noms</w:t>
      </w:r>
      <w:proofErr w:type="spellEnd"/>
      <w:r w:rsidRPr="00402B6E">
        <w:rPr>
          <w:rFonts w:ascii="Courier New" w:eastAsia="Times New Roman" w:hAnsi="Courier New" w:cs="Courier New"/>
          <w:i/>
          <w:iCs/>
          <w:color w:val="8C8C8C"/>
          <w:sz w:val="20"/>
          <w:szCs w:val="20"/>
          <w:lang w:eastAsia="fr-FR"/>
        </w:rPr>
        <w:t>[</w:t>
      </w:r>
      <w:proofErr w:type="spellStart"/>
      <w:r w:rsidRPr="00402B6E">
        <w:rPr>
          <w:rFonts w:ascii="Courier New" w:eastAsia="Times New Roman" w:hAnsi="Courier New" w:cs="Courier New"/>
          <w:i/>
          <w:iCs/>
          <w:color w:val="8C8C8C"/>
          <w:sz w:val="20"/>
          <w:szCs w:val="20"/>
          <w:lang w:eastAsia="fr-FR"/>
        </w:rPr>
        <w:t>i</w:t>
      </w:r>
      <w:proofErr w:type="spellEnd"/>
      <w:r w:rsidRPr="00402B6E">
        <w:rPr>
          <w:rFonts w:ascii="Courier New" w:eastAsia="Times New Roman" w:hAnsi="Courier New" w:cs="Courier New"/>
          <w:i/>
          <w:iCs/>
          <w:color w:val="8C8C8C"/>
          <w:sz w:val="20"/>
          <w:szCs w:val="20"/>
          <w:lang w:eastAsia="fr-FR"/>
        </w:rPr>
        <w:t>] , distances[</w:t>
      </w:r>
      <w:proofErr w:type="spellStart"/>
      <w:r w:rsidRPr="00402B6E">
        <w:rPr>
          <w:rFonts w:ascii="Courier New" w:eastAsia="Times New Roman" w:hAnsi="Courier New" w:cs="Courier New"/>
          <w:i/>
          <w:iCs/>
          <w:color w:val="8C8C8C"/>
          <w:sz w:val="20"/>
          <w:szCs w:val="20"/>
          <w:lang w:eastAsia="fr-FR"/>
        </w:rPr>
        <w:t>i</w:t>
      </w:r>
      <w:proofErr w:type="spellEnd"/>
      <w:r w:rsidRPr="00402B6E">
        <w:rPr>
          <w:rFonts w:ascii="Courier New" w:eastAsia="Times New Roman" w:hAnsi="Courier New" w:cs="Courier New"/>
          <w:i/>
          <w:iCs/>
          <w:color w:val="8C8C8C"/>
          <w:sz w:val="20"/>
          <w:szCs w:val="20"/>
          <w:lang w:eastAsia="fr-FR"/>
        </w:rPr>
        <w:t>]));</w:t>
      </w:r>
      <w:r w:rsidRPr="00402B6E">
        <w:rPr>
          <w:rFonts w:ascii="Courier New" w:eastAsia="Times New Roman" w:hAnsi="Courier New" w:cs="Courier New"/>
          <w:i/>
          <w:iCs/>
          <w:color w:val="8C8C8C"/>
          <w:sz w:val="20"/>
          <w:szCs w:val="20"/>
          <w:lang w:eastAsia="fr-FR"/>
        </w:rPr>
        <w:br/>
        <w:t>//        }</w:t>
      </w:r>
      <w:r w:rsidRPr="00402B6E">
        <w:rPr>
          <w:rFonts w:ascii="Courier New" w:eastAsia="Times New Roman" w:hAnsi="Courier New" w:cs="Courier New"/>
          <w:i/>
          <w:iCs/>
          <w:color w:val="8C8C8C"/>
          <w:sz w:val="20"/>
          <w:szCs w:val="20"/>
          <w:lang w:eastAsia="fr-FR"/>
        </w:rPr>
        <w:br/>
        <w:t xml:space="preserve">        </w:t>
      </w:r>
      <w:proofErr w:type="spellStart"/>
      <w:r w:rsidRPr="00402B6E">
        <w:rPr>
          <w:rFonts w:ascii="Courier New" w:eastAsia="Times New Roman" w:hAnsi="Courier New" w:cs="Courier New"/>
          <w:color w:val="000000"/>
          <w:sz w:val="20"/>
          <w:szCs w:val="20"/>
          <w:lang w:eastAsia="fr-FR"/>
        </w:rPr>
        <w:t>Log</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i/>
          <w:iCs/>
          <w:color w:val="080808"/>
          <w:sz w:val="20"/>
          <w:szCs w:val="20"/>
          <w:lang w:eastAsia="fr-FR"/>
        </w:rPr>
        <w:t>d</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67D17"/>
          <w:sz w:val="20"/>
          <w:szCs w:val="20"/>
          <w:lang w:eastAsia="fr-FR"/>
        </w:rPr>
        <w:t>"size list"</w:t>
      </w:r>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String</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i/>
          <w:iCs/>
          <w:color w:val="080808"/>
          <w:sz w:val="20"/>
          <w:szCs w:val="20"/>
          <w:lang w:eastAsia="fr-FR"/>
        </w:rPr>
        <w:t>valueOf</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871094"/>
          <w:sz w:val="20"/>
          <w:szCs w:val="20"/>
          <w:lang w:eastAsia="fr-FR"/>
        </w:rPr>
        <w:t>listePlanete</w:t>
      </w:r>
      <w:r w:rsidRPr="00402B6E">
        <w:rPr>
          <w:rFonts w:ascii="Courier New" w:eastAsia="Times New Roman" w:hAnsi="Courier New" w:cs="Courier New"/>
          <w:color w:val="080808"/>
          <w:sz w:val="20"/>
          <w:szCs w:val="20"/>
          <w:lang w:eastAsia="fr-FR"/>
        </w:rPr>
        <w:t>.size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871094"/>
          <w:sz w:val="20"/>
          <w:szCs w:val="20"/>
          <w:lang w:eastAsia="fr-FR"/>
        </w:rPr>
        <w:t>myAdapter</w:t>
      </w:r>
      <w:proofErr w:type="spellEnd"/>
      <w:r w:rsidRPr="00402B6E">
        <w:rPr>
          <w:rFonts w:ascii="Courier New" w:eastAsia="Times New Roman" w:hAnsi="Courier New" w:cs="Courier New"/>
          <w:color w:val="871094"/>
          <w:sz w:val="20"/>
          <w:szCs w:val="20"/>
          <w:lang w:eastAsia="fr-FR"/>
        </w:rPr>
        <w:t xml:space="preserve"> </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033B3"/>
          <w:sz w:val="20"/>
          <w:szCs w:val="20"/>
          <w:lang w:eastAsia="fr-FR"/>
        </w:rPr>
        <w:t xml:space="preserve">new </w:t>
      </w:r>
      <w:proofErr w:type="spellStart"/>
      <w:r w:rsidRPr="00402B6E">
        <w:rPr>
          <w:rFonts w:ascii="Courier New" w:eastAsia="Times New Roman" w:hAnsi="Courier New" w:cs="Courier New"/>
          <w:color w:val="080808"/>
          <w:sz w:val="20"/>
          <w:szCs w:val="20"/>
          <w:lang w:eastAsia="fr-FR"/>
        </w:rPr>
        <w:t>MyPlaneteAdapter</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871094"/>
          <w:sz w:val="20"/>
          <w:szCs w:val="20"/>
          <w:lang w:eastAsia="fr-FR"/>
        </w:rPr>
        <w:t>listePlanete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871094"/>
          <w:sz w:val="20"/>
          <w:szCs w:val="20"/>
          <w:lang w:eastAsia="fr-FR"/>
        </w:rPr>
        <w:t>myAdapter</w:t>
      </w:r>
      <w:r w:rsidRPr="00402B6E">
        <w:rPr>
          <w:rFonts w:ascii="Courier New" w:eastAsia="Times New Roman" w:hAnsi="Courier New" w:cs="Courier New"/>
          <w:color w:val="080808"/>
          <w:sz w:val="20"/>
          <w:szCs w:val="20"/>
          <w:lang w:eastAsia="fr-FR"/>
        </w:rPr>
        <w:t>.setOnItemClickListener</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33B3"/>
          <w:sz w:val="20"/>
          <w:szCs w:val="20"/>
          <w:lang w:eastAsia="fr-FR"/>
        </w:rPr>
        <w:t>this</w:t>
      </w:r>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80808"/>
          <w:sz w:val="20"/>
          <w:szCs w:val="20"/>
          <w:lang w:eastAsia="fr-FR"/>
        </w:rPr>
        <w:t>onItemClick</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00000"/>
          <w:sz w:val="20"/>
          <w:szCs w:val="20"/>
          <w:lang w:eastAsia="fr-FR"/>
        </w:rPr>
        <w:t>DividerItemDecoration</w:t>
      </w:r>
      <w:proofErr w:type="spellEnd"/>
      <w:r w:rsidRPr="00402B6E">
        <w:rPr>
          <w:rFonts w:ascii="Courier New" w:eastAsia="Times New Roman" w:hAnsi="Courier New" w:cs="Courier New"/>
          <w:color w:val="000000"/>
          <w:sz w:val="20"/>
          <w:szCs w:val="20"/>
          <w:lang w:eastAsia="fr-FR"/>
        </w:rPr>
        <w:t xml:space="preserve"> </w:t>
      </w:r>
      <w:proofErr w:type="spellStart"/>
      <w:r w:rsidRPr="00402B6E">
        <w:rPr>
          <w:rFonts w:ascii="Courier New" w:eastAsia="Times New Roman" w:hAnsi="Courier New" w:cs="Courier New"/>
          <w:color w:val="000000"/>
          <w:sz w:val="20"/>
          <w:szCs w:val="20"/>
          <w:lang w:eastAsia="fr-FR"/>
        </w:rPr>
        <w:t>dividerItemDecoration</w:t>
      </w:r>
      <w:proofErr w:type="spellEnd"/>
      <w:r w:rsidRPr="00402B6E">
        <w:rPr>
          <w:rFonts w:ascii="Courier New" w:eastAsia="Times New Roman" w:hAnsi="Courier New" w:cs="Courier New"/>
          <w:color w:val="000000"/>
          <w:sz w:val="20"/>
          <w:szCs w:val="20"/>
          <w:lang w:eastAsia="fr-FR"/>
        </w:rPr>
        <w:t xml:space="preserve"> </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033B3"/>
          <w:sz w:val="20"/>
          <w:szCs w:val="20"/>
          <w:lang w:eastAsia="fr-FR"/>
        </w:rPr>
        <w:t xml:space="preserve">new </w:t>
      </w:r>
      <w:proofErr w:type="spellStart"/>
      <w:r w:rsidRPr="00402B6E">
        <w:rPr>
          <w:rFonts w:ascii="Courier New" w:eastAsia="Times New Roman" w:hAnsi="Courier New" w:cs="Courier New"/>
          <w:color w:val="080808"/>
          <w:sz w:val="20"/>
          <w:szCs w:val="20"/>
          <w:lang w:eastAsia="fr-FR"/>
        </w:rPr>
        <w:t>DividerItemDecoration</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33B3"/>
          <w:sz w:val="20"/>
          <w:szCs w:val="20"/>
          <w:lang w:eastAsia="fr-FR"/>
        </w:rPr>
        <w:t xml:space="preserve">this </w:t>
      </w:r>
      <w:r w:rsidRPr="00402B6E">
        <w:rPr>
          <w:rFonts w:ascii="Courier New" w:eastAsia="Times New Roman" w:hAnsi="Courier New" w:cs="Courier New"/>
          <w:color w:val="080808"/>
          <w:sz w:val="20"/>
          <w:szCs w:val="20"/>
          <w:lang w:eastAsia="fr-FR"/>
        </w:rPr>
        <w:t xml:space="preserve">, </w:t>
      </w:r>
      <w:proofErr w:type="spellStart"/>
      <w:r w:rsidRPr="00402B6E">
        <w:rPr>
          <w:rFonts w:ascii="Courier New" w:eastAsia="Times New Roman" w:hAnsi="Courier New" w:cs="Courier New"/>
          <w:color w:val="000000"/>
          <w:sz w:val="20"/>
          <w:szCs w:val="20"/>
          <w:lang w:eastAsia="fr-FR"/>
        </w:rPr>
        <w:t>DividerItemDecoration</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i/>
          <w:iCs/>
          <w:color w:val="871094"/>
          <w:sz w:val="20"/>
          <w:szCs w:val="20"/>
          <w:lang w:eastAsia="fr-FR"/>
        </w:rPr>
        <w:t>VERTICAL</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871094"/>
          <w:sz w:val="20"/>
          <w:szCs w:val="20"/>
          <w:lang w:eastAsia="fr-FR"/>
        </w:rPr>
        <w:t>myRecyclerView</w:t>
      </w:r>
      <w:r w:rsidRPr="00402B6E">
        <w:rPr>
          <w:rFonts w:ascii="Courier New" w:eastAsia="Times New Roman" w:hAnsi="Courier New" w:cs="Courier New"/>
          <w:color w:val="080808"/>
          <w:sz w:val="20"/>
          <w:szCs w:val="20"/>
          <w:lang w:eastAsia="fr-FR"/>
        </w:rPr>
        <w:t>.addItemDecoration</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dividerItemDecoration</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871094"/>
          <w:sz w:val="20"/>
          <w:szCs w:val="20"/>
          <w:lang w:eastAsia="fr-FR"/>
        </w:rPr>
        <w:t>myRecyclerView</w:t>
      </w:r>
      <w:r w:rsidRPr="00402B6E">
        <w:rPr>
          <w:rFonts w:ascii="Courier New" w:eastAsia="Times New Roman" w:hAnsi="Courier New" w:cs="Courier New"/>
          <w:color w:val="080808"/>
          <w:sz w:val="20"/>
          <w:szCs w:val="20"/>
          <w:lang w:eastAsia="fr-FR"/>
        </w:rPr>
        <w:t>.setLayoutManager</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33B3"/>
          <w:sz w:val="20"/>
          <w:szCs w:val="20"/>
          <w:lang w:eastAsia="fr-FR"/>
        </w:rPr>
        <w:t xml:space="preserve">new </w:t>
      </w:r>
      <w:proofErr w:type="spellStart"/>
      <w:r w:rsidRPr="00402B6E">
        <w:rPr>
          <w:rFonts w:ascii="Courier New" w:eastAsia="Times New Roman" w:hAnsi="Courier New" w:cs="Courier New"/>
          <w:color w:val="080808"/>
          <w:sz w:val="20"/>
          <w:szCs w:val="20"/>
          <w:lang w:eastAsia="fr-FR"/>
        </w:rPr>
        <w:t>LinearLayoutManager</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80808"/>
          <w:sz w:val="20"/>
          <w:szCs w:val="20"/>
          <w:lang w:eastAsia="fr-FR"/>
        </w:rPr>
        <w:t>getApplicationContext</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871094"/>
          <w:sz w:val="20"/>
          <w:szCs w:val="20"/>
          <w:lang w:eastAsia="fr-FR"/>
        </w:rPr>
        <w:t>myRecyclerView</w:t>
      </w:r>
      <w:r w:rsidRPr="00402B6E">
        <w:rPr>
          <w:rFonts w:ascii="Courier New" w:eastAsia="Times New Roman" w:hAnsi="Courier New" w:cs="Courier New"/>
          <w:color w:val="080808"/>
          <w:sz w:val="20"/>
          <w:szCs w:val="20"/>
          <w:lang w:eastAsia="fr-FR"/>
        </w:rPr>
        <w:t>.setAdapter</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871094"/>
          <w:sz w:val="20"/>
          <w:szCs w:val="20"/>
          <w:lang w:eastAsia="fr-FR"/>
        </w:rPr>
        <w:t>myAdapter</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 xml:space="preserve">private void </w:t>
      </w:r>
      <w:proofErr w:type="spellStart"/>
      <w:r w:rsidRPr="00402B6E">
        <w:rPr>
          <w:rFonts w:ascii="Courier New" w:eastAsia="Times New Roman" w:hAnsi="Courier New" w:cs="Courier New"/>
          <w:color w:val="00627A"/>
          <w:sz w:val="20"/>
          <w:szCs w:val="20"/>
          <w:lang w:eastAsia="fr-FR"/>
        </w:rPr>
        <w:t>onItemClick</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33B3"/>
          <w:sz w:val="20"/>
          <w:szCs w:val="20"/>
          <w:lang w:eastAsia="fr-FR"/>
        </w:rPr>
        <w:t xml:space="preserve">int </w:t>
      </w:r>
      <w:r w:rsidRPr="00402B6E">
        <w:rPr>
          <w:rFonts w:ascii="Courier New" w:eastAsia="Times New Roman" w:hAnsi="Courier New" w:cs="Courier New"/>
          <w:color w:val="000000"/>
          <w:sz w:val="20"/>
          <w:szCs w:val="20"/>
          <w:lang w:eastAsia="fr-FR"/>
        </w:rPr>
        <w:t>position</w:t>
      </w:r>
      <w:r w:rsidRPr="00402B6E">
        <w:rPr>
          <w:rFonts w:ascii="Courier New" w:eastAsia="Times New Roman" w:hAnsi="Courier New" w:cs="Courier New"/>
          <w:color w:val="080808"/>
          <w:sz w:val="20"/>
          <w:szCs w:val="20"/>
          <w:lang w:eastAsia="fr-FR"/>
        </w:rPr>
        <w:t>) {</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00000"/>
          <w:sz w:val="20"/>
          <w:szCs w:val="20"/>
          <w:lang w:eastAsia="fr-FR"/>
        </w:rPr>
        <w:t>Planete</w:t>
      </w:r>
      <w:proofErr w:type="spellEnd"/>
      <w:r w:rsidRPr="00402B6E">
        <w:rPr>
          <w:rFonts w:ascii="Courier New" w:eastAsia="Times New Roman" w:hAnsi="Courier New" w:cs="Courier New"/>
          <w:color w:val="000000"/>
          <w:sz w:val="20"/>
          <w:szCs w:val="20"/>
          <w:lang w:eastAsia="fr-FR"/>
        </w:rPr>
        <w:t xml:space="preserve"> </w:t>
      </w:r>
      <w:proofErr w:type="spellStart"/>
      <w:r w:rsidRPr="00402B6E">
        <w:rPr>
          <w:rFonts w:ascii="Courier New" w:eastAsia="Times New Roman" w:hAnsi="Courier New" w:cs="Courier New"/>
          <w:color w:val="000000"/>
          <w:sz w:val="20"/>
          <w:szCs w:val="20"/>
          <w:lang w:eastAsia="fr-FR"/>
        </w:rPr>
        <w:t>planete</w:t>
      </w:r>
      <w:proofErr w:type="spellEnd"/>
      <w:r w:rsidRPr="00402B6E">
        <w:rPr>
          <w:rFonts w:ascii="Courier New" w:eastAsia="Times New Roman" w:hAnsi="Courier New" w:cs="Courier New"/>
          <w:color w:val="000000"/>
          <w:sz w:val="20"/>
          <w:szCs w:val="20"/>
          <w:lang w:eastAsia="fr-FR"/>
        </w:rPr>
        <w:t xml:space="preserve"> </w:t>
      </w:r>
      <w:r w:rsidRPr="00402B6E">
        <w:rPr>
          <w:rFonts w:ascii="Courier New" w:eastAsia="Times New Roman" w:hAnsi="Courier New" w:cs="Courier New"/>
          <w:color w:val="080808"/>
          <w:sz w:val="20"/>
          <w:szCs w:val="20"/>
          <w:lang w:eastAsia="fr-FR"/>
        </w:rPr>
        <w:t>= (</w:t>
      </w:r>
      <w:proofErr w:type="spellStart"/>
      <w:r w:rsidRPr="00402B6E">
        <w:rPr>
          <w:rFonts w:ascii="Courier New" w:eastAsia="Times New Roman" w:hAnsi="Courier New" w:cs="Courier New"/>
          <w:color w:val="000000"/>
          <w:sz w:val="20"/>
          <w:szCs w:val="20"/>
          <w:lang w:eastAsia="fr-FR"/>
        </w:rPr>
        <w:t>Planete</w:t>
      </w:r>
      <w:proofErr w:type="spellEnd"/>
      <w:r w:rsidRPr="00402B6E">
        <w:rPr>
          <w:rFonts w:ascii="Courier New" w:eastAsia="Times New Roman" w:hAnsi="Courier New" w:cs="Courier New"/>
          <w:color w:val="080808"/>
          <w:sz w:val="20"/>
          <w:szCs w:val="20"/>
          <w:lang w:eastAsia="fr-FR"/>
        </w:rPr>
        <w:t xml:space="preserve">) </w:t>
      </w:r>
      <w:proofErr w:type="spellStart"/>
      <w:r w:rsidRPr="00402B6E">
        <w:rPr>
          <w:rFonts w:ascii="Courier New" w:eastAsia="Times New Roman" w:hAnsi="Courier New" w:cs="Courier New"/>
          <w:color w:val="871094"/>
          <w:sz w:val="20"/>
          <w:szCs w:val="20"/>
          <w:lang w:eastAsia="fr-FR"/>
        </w:rPr>
        <w:t>listePlanete</w:t>
      </w:r>
      <w:r w:rsidRPr="00402B6E">
        <w:rPr>
          <w:rFonts w:ascii="Courier New" w:eastAsia="Times New Roman" w:hAnsi="Courier New" w:cs="Courier New"/>
          <w:color w:val="080808"/>
          <w:sz w:val="20"/>
          <w:szCs w:val="20"/>
          <w:lang w:eastAsia="fr-FR"/>
        </w:rPr>
        <w:t>.get</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position</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0000"/>
          <w:sz w:val="20"/>
          <w:szCs w:val="20"/>
          <w:lang w:eastAsia="fr-FR"/>
        </w:rPr>
        <w:t xml:space="preserve">Intent </w:t>
      </w:r>
      <w:proofErr w:type="spellStart"/>
      <w:r w:rsidRPr="00402B6E">
        <w:rPr>
          <w:rFonts w:ascii="Courier New" w:eastAsia="Times New Roman" w:hAnsi="Courier New" w:cs="Courier New"/>
          <w:color w:val="000000"/>
          <w:sz w:val="20"/>
          <w:szCs w:val="20"/>
          <w:lang w:eastAsia="fr-FR"/>
        </w:rPr>
        <w:t>intent</w:t>
      </w:r>
      <w:proofErr w:type="spellEnd"/>
      <w:r w:rsidRPr="00402B6E">
        <w:rPr>
          <w:rFonts w:ascii="Courier New" w:eastAsia="Times New Roman" w:hAnsi="Courier New" w:cs="Courier New"/>
          <w:color w:val="000000"/>
          <w:sz w:val="20"/>
          <w:szCs w:val="20"/>
          <w:lang w:eastAsia="fr-FR"/>
        </w:rPr>
        <w:t xml:space="preserve"> </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033B3"/>
          <w:sz w:val="20"/>
          <w:szCs w:val="20"/>
          <w:lang w:eastAsia="fr-FR"/>
        </w:rPr>
        <w:t xml:space="preserve">new </w:t>
      </w:r>
      <w:r w:rsidRPr="00402B6E">
        <w:rPr>
          <w:rFonts w:ascii="Courier New" w:eastAsia="Times New Roman" w:hAnsi="Courier New" w:cs="Courier New"/>
          <w:color w:val="080808"/>
          <w:sz w:val="20"/>
          <w:szCs w:val="20"/>
          <w:lang w:eastAsia="fr-FR"/>
        </w:rPr>
        <w:t>Intent(</w:t>
      </w:r>
      <w:proofErr w:type="spellStart"/>
      <w:r w:rsidRPr="00402B6E">
        <w:rPr>
          <w:rFonts w:ascii="Courier New" w:eastAsia="Times New Roman" w:hAnsi="Courier New" w:cs="Courier New"/>
          <w:color w:val="000000"/>
          <w:sz w:val="20"/>
          <w:szCs w:val="20"/>
          <w:lang w:eastAsia="fr-FR"/>
        </w:rPr>
        <w:t>MainActivity</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33B3"/>
          <w:sz w:val="20"/>
          <w:szCs w:val="20"/>
          <w:lang w:eastAsia="fr-FR"/>
        </w:rPr>
        <w:t>this</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PlaneteDetailsActivity</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33B3"/>
          <w:sz w:val="20"/>
          <w:szCs w:val="20"/>
          <w:lang w:eastAsia="fr-FR"/>
        </w:rPr>
        <w:t>class</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lastRenderedPageBreak/>
        <w:t xml:space="preserve">        </w:t>
      </w:r>
      <w:proofErr w:type="spellStart"/>
      <w:r w:rsidRPr="00402B6E">
        <w:rPr>
          <w:rFonts w:ascii="Courier New" w:eastAsia="Times New Roman" w:hAnsi="Courier New" w:cs="Courier New"/>
          <w:color w:val="000000"/>
          <w:sz w:val="20"/>
          <w:szCs w:val="20"/>
          <w:lang w:eastAsia="fr-FR"/>
        </w:rPr>
        <w:t>intent</w:t>
      </w:r>
      <w:r w:rsidRPr="00402B6E">
        <w:rPr>
          <w:rFonts w:ascii="Courier New" w:eastAsia="Times New Roman" w:hAnsi="Courier New" w:cs="Courier New"/>
          <w:color w:val="080808"/>
          <w:sz w:val="20"/>
          <w:szCs w:val="20"/>
          <w:lang w:eastAsia="fr-FR"/>
        </w:rPr>
        <w:t>.putExtra</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67D17"/>
          <w:sz w:val="20"/>
          <w:szCs w:val="20"/>
          <w:lang w:eastAsia="fr-FR"/>
        </w:rPr>
        <w:t>"</w:t>
      </w:r>
      <w:proofErr w:type="spellStart"/>
      <w:r w:rsidRPr="00402B6E">
        <w:rPr>
          <w:rFonts w:ascii="Courier New" w:eastAsia="Times New Roman" w:hAnsi="Courier New" w:cs="Courier New"/>
          <w:color w:val="067D17"/>
          <w:sz w:val="20"/>
          <w:szCs w:val="20"/>
          <w:lang w:eastAsia="fr-FR"/>
        </w:rPr>
        <w:t>planete</w:t>
      </w:r>
      <w:proofErr w:type="spellEnd"/>
      <w:r w:rsidRPr="00402B6E">
        <w:rPr>
          <w:rFonts w:ascii="Courier New" w:eastAsia="Times New Roman" w:hAnsi="Courier New" w:cs="Courier New"/>
          <w:color w:val="067D17"/>
          <w:sz w:val="20"/>
          <w:szCs w:val="20"/>
          <w:lang w:eastAsia="fr-FR"/>
        </w:rPr>
        <w:t>"</w:t>
      </w:r>
      <w:r w:rsidRPr="00402B6E">
        <w:rPr>
          <w:rFonts w:ascii="Courier New" w:eastAsia="Times New Roman" w:hAnsi="Courier New" w:cs="Courier New"/>
          <w:color w:val="080808"/>
          <w:sz w:val="20"/>
          <w:szCs w:val="20"/>
          <w:lang w:eastAsia="fr-FR"/>
        </w:rPr>
        <w:t xml:space="preserve">, </w:t>
      </w:r>
      <w:proofErr w:type="spellStart"/>
      <w:r w:rsidRPr="00402B6E">
        <w:rPr>
          <w:rFonts w:ascii="Courier New" w:eastAsia="Times New Roman" w:hAnsi="Courier New" w:cs="Courier New"/>
          <w:color w:val="000000"/>
          <w:sz w:val="20"/>
          <w:szCs w:val="20"/>
          <w:lang w:eastAsia="fr-FR"/>
        </w:rPr>
        <w:t>planete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80808"/>
          <w:sz w:val="20"/>
          <w:szCs w:val="20"/>
          <w:lang w:eastAsia="fr-FR"/>
        </w:rPr>
        <w:t>startActivity</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intent</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80808"/>
          <w:sz w:val="20"/>
          <w:szCs w:val="20"/>
          <w:lang w:eastAsia="fr-FR"/>
        </w:rPr>
        <w:br/>
        <w:t>}</w:t>
      </w:r>
    </w:p>
    <w:p w:rsidR="00402B6E" w:rsidRDefault="00402B6E"/>
    <w:p w:rsidR="00402B6E" w:rsidRDefault="00402B6E">
      <w:r>
        <w:t>MyPlaneteAdappter.java</w:t>
      </w:r>
    </w:p>
    <w:p w:rsidR="00402B6E" w:rsidRDefault="00402B6E" w:rsidP="00402B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0"/>
          <w:szCs w:val="20"/>
          <w:lang w:eastAsia="fr-FR"/>
        </w:rPr>
      </w:pPr>
      <w:r w:rsidRPr="00402B6E">
        <w:rPr>
          <w:rFonts w:ascii="Courier New" w:eastAsia="Times New Roman" w:hAnsi="Courier New" w:cs="Courier New"/>
          <w:color w:val="0033B3"/>
          <w:sz w:val="20"/>
          <w:szCs w:val="20"/>
          <w:lang w:eastAsia="fr-FR"/>
        </w:rPr>
        <w:t xml:space="preserve">package </w:t>
      </w:r>
      <w:r w:rsidRPr="00402B6E">
        <w:rPr>
          <w:rFonts w:ascii="Courier New" w:eastAsia="Times New Roman" w:hAnsi="Courier New" w:cs="Courier New"/>
          <w:color w:val="000000"/>
          <w:sz w:val="20"/>
          <w:szCs w:val="20"/>
          <w:lang w:eastAsia="fr-FR"/>
        </w:rPr>
        <w:t>controller</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033B3"/>
          <w:sz w:val="20"/>
          <w:szCs w:val="20"/>
          <w:lang w:eastAsia="fr-FR"/>
        </w:rPr>
        <w:t xml:space="preserve">import </w:t>
      </w:r>
      <w:proofErr w:type="spellStart"/>
      <w:r w:rsidRPr="00402B6E">
        <w:rPr>
          <w:rFonts w:ascii="Courier New" w:eastAsia="Times New Roman" w:hAnsi="Courier New" w:cs="Courier New"/>
          <w:color w:val="000000"/>
          <w:sz w:val="20"/>
          <w:szCs w:val="20"/>
          <w:lang w:eastAsia="fr-FR"/>
        </w:rPr>
        <w:t>android.text.Layout</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033B3"/>
          <w:sz w:val="20"/>
          <w:szCs w:val="20"/>
          <w:lang w:eastAsia="fr-FR"/>
        </w:rPr>
        <w:t xml:space="preserve">import </w:t>
      </w:r>
      <w:proofErr w:type="spellStart"/>
      <w:r w:rsidRPr="00402B6E">
        <w:rPr>
          <w:rFonts w:ascii="Courier New" w:eastAsia="Times New Roman" w:hAnsi="Courier New" w:cs="Courier New"/>
          <w:color w:val="000000"/>
          <w:sz w:val="20"/>
          <w:szCs w:val="20"/>
          <w:lang w:eastAsia="fr-FR"/>
        </w:rPr>
        <w:t>android.view.LayoutInflater</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033B3"/>
          <w:sz w:val="20"/>
          <w:szCs w:val="20"/>
          <w:lang w:eastAsia="fr-FR"/>
        </w:rPr>
        <w:t xml:space="preserve">import </w:t>
      </w:r>
      <w:proofErr w:type="spellStart"/>
      <w:r w:rsidRPr="00402B6E">
        <w:rPr>
          <w:rFonts w:ascii="Courier New" w:eastAsia="Times New Roman" w:hAnsi="Courier New" w:cs="Courier New"/>
          <w:color w:val="000000"/>
          <w:sz w:val="20"/>
          <w:szCs w:val="20"/>
          <w:lang w:eastAsia="fr-FR"/>
        </w:rPr>
        <w:t>android.view.View</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033B3"/>
          <w:sz w:val="20"/>
          <w:szCs w:val="20"/>
          <w:lang w:eastAsia="fr-FR"/>
        </w:rPr>
        <w:t xml:space="preserve">import </w:t>
      </w:r>
      <w:proofErr w:type="spellStart"/>
      <w:r w:rsidRPr="00402B6E">
        <w:rPr>
          <w:rFonts w:ascii="Courier New" w:eastAsia="Times New Roman" w:hAnsi="Courier New" w:cs="Courier New"/>
          <w:color w:val="000000"/>
          <w:sz w:val="20"/>
          <w:szCs w:val="20"/>
          <w:lang w:eastAsia="fr-FR"/>
        </w:rPr>
        <w:t>android.view.ViewGroup</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033B3"/>
          <w:sz w:val="20"/>
          <w:szCs w:val="20"/>
          <w:lang w:eastAsia="fr-FR"/>
        </w:rPr>
        <w:t xml:space="preserve">import </w:t>
      </w:r>
      <w:proofErr w:type="spellStart"/>
      <w:r w:rsidRPr="00402B6E">
        <w:rPr>
          <w:rFonts w:ascii="Courier New" w:eastAsia="Times New Roman" w:hAnsi="Courier New" w:cs="Courier New"/>
          <w:color w:val="000000"/>
          <w:sz w:val="20"/>
          <w:szCs w:val="20"/>
          <w:lang w:eastAsia="fr-FR"/>
        </w:rPr>
        <w:t>android.widget.ImageView</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033B3"/>
          <w:sz w:val="20"/>
          <w:szCs w:val="20"/>
          <w:lang w:eastAsia="fr-FR"/>
        </w:rPr>
        <w:t xml:space="preserve">import </w:t>
      </w:r>
      <w:proofErr w:type="spellStart"/>
      <w:r w:rsidRPr="00402B6E">
        <w:rPr>
          <w:rFonts w:ascii="Courier New" w:eastAsia="Times New Roman" w:hAnsi="Courier New" w:cs="Courier New"/>
          <w:color w:val="000000"/>
          <w:sz w:val="20"/>
          <w:szCs w:val="20"/>
          <w:lang w:eastAsia="fr-FR"/>
        </w:rPr>
        <w:t>android.widget.TextView</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033B3"/>
          <w:sz w:val="20"/>
          <w:szCs w:val="20"/>
          <w:lang w:eastAsia="fr-FR"/>
        </w:rPr>
        <w:t xml:space="preserve">import </w:t>
      </w:r>
      <w:proofErr w:type="spellStart"/>
      <w:r w:rsidRPr="00402B6E">
        <w:rPr>
          <w:rFonts w:ascii="Courier New" w:eastAsia="Times New Roman" w:hAnsi="Courier New" w:cs="Courier New"/>
          <w:color w:val="000000"/>
          <w:sz w:val="20"/>
          <w:szCs w:val="20"/>
          <w:lang w:eastAsia="fr-FR"/>
        </w:rPr>
        <w:t>androidx.annotation.</w:t>
      </w:r>
      <w:r w:rsidRPr="00402B6E">
        <w:rPr>
          <w:rFonts w:ascii="Courier New" w:eastAsia="Times New Roman" w:hAnsi="Courier New" w:cs="Courier New"/>
          <w:color w:val="9E880D"/>
          <w:sz w:val="20"/>
          <w:szCs w:val="20"/>
          <w:lang w:eastAsia="fr-FR"/>
        </w:rPr>
        <w:t>NonNull</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033B3"/>
          <w:sz w:val="20"/>
          <w:szCs w:val="20"/>
          <w:lang w:eastAsia="fr-FR"/>
        </w:rPr>
        <w:t xml:space="preserve">import </w:t>
      </w:r>
      <w:proofErr w:type="spellStart"/>
      <w:r w:rsidRPr="00402B6E">
        <w:rPr>
          <w:rFonts w:ascii="Courier New" w:eastAsia="Times New Roman" w:hAnsi="Courier New" w:cs="Courier New"/>
          <w:color w:val="000000"/>
          <w:sz w:val="20"/>
          <w:szCs w:val="20"/>
          <w:lang w:eastAsia="fr-FR"/>
        </w:rPr>
        <w:t>androidx.recyclerview.widget.RecyclerView</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033B3"/>
          <w:sz w:val="20"/>
          <w:szCs w:val="20"/>
          <w:lang w:eastAsia="fr-FR"/>
        </w:rPr>
        <w:t xml:space="preserve">import </w:t>
      </w:r>
      <w:proofErr w:type="spellStart"/>
      <w:r w:rsidRPr="00402B6E">
        <w:rPr>
          <w:rFonts w:ascii="Courier New" w:eastAsia="Times New Roman" w:hAnsi="Courier New" w:cs="Courier New"/>
          <w:color w:val="000000"/>
          <w:sz w:val="20"/>
          <w:szCs w:val="20"/>
          <w:lang w:eastAsia="fr-FR"/>
        </w:rPr>
        <w:t>com.example.systemesolaire.R</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033B3"/>
          <w:sz w:val="20"/>
          <w:szCs w:val="20"/>
          <w:lang w:eastAsia="fr-FR"/>
        </w:rPr>
        <w:t xml:space="preserve">import </w:t>
      </w:r>
      <w:proofErr w:type="spellStart"/>
      <w:r w:rsidRPr="00402B6E">
        <w:rPr>
          <w:rFonts w:ascii="Courier New" w:eastAsia="Times New Roman" w:hAnsi="Courier New" w:cs="Courier New"/>
          <w:color w:val="000000"/>
          <w:sz w:val="20"/>
          <w:szCs w:val="20"/>
          <w:lang w:eastAsia="fr-FR"/>
        </w:rPr>
        <w:t>java.util.List</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033B3"/>
          <w:sz w:val="20"/>
          <w:szCs w:val="20"/>
          <w:lang w:eastAsia="fr-FR"/>
        </w:rPr>
        <w:t xml:space="preserve">import </w:t>
      </w:r>
      <w:proofErr w:type="spellStart"/>
      <w:r w:rsidRPr="00402B6E">
        <w:rPr>
          <w:rFonts w:ascii="Courier New" w:eastAsia="Times New Roman" w:hAnsi="Courier New" w:cs="Courier New"/>
          <w:color w:val="000000"/>
          <w:sz w:val="20"/>
          <w:szCs w:val="20"/>
          <w:lang w:eastAsia="fr-FR"/>
        </w:rPr>
        <w:t>model.Planete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033B3"/>
          <w:sz w:val="20"/>
          <w:szCs w:val="20"/>
          <w:lang w:eastAsia="fr-FR"/>
        </w:rPr>
        <w:t xml:space="preserve">public class </w:t>
      </w:r>
      <w:proofErr w:type="spellStart"/>
      <w:r w:rsidRPr="00402B6E">
        <w:rPr>
          <w:rFonts w:ascii="Courier New" w:eastAsia="Times New Roman" w:hAnsi="Courier New" w:cs="Courier New"/>
          <w:color w:val="000000"/>
          <w:sz w:val="20"/>
          <w:szCs w:val="20"/>
          <w:lang w:eastAsia="fr-FR"/>
        </w:rPr>
        <w:t>MyPlaneteAdapter</w:t>
      </w:r>
      <w:proofErr w:type="spellEnd"/>
      <w:r w:rsidRPr="00402B6E">
        <w:rPr>
          <w:rFonts w:ascii="Courier New" w:eastAsia="Times New Roman" w:hAnsi="Courier New" w:cs="Courier New"/>
          <w:color w:val="000000"/>
          <w:sz w:val="20"/>
          <w:szCs w:val="20"/>
          <w:lang w:eastAsia="fr-FR"/>
        </w:rPr>
        <w:t xml:space="preserve"> </w:t>
      </w:r>
      <w:r w:rsidRPr="00402B6E">
        <w:rPr>
          <w:rFonts w:ascii="Courier New" w:eastAsia="Times New Roman" w:hAnsi="Courier New" w:cs="Courier New"/>
          <w:color w:val="0033B3"/>
          <w:sz w:val="20"/>
          <w:szCs w:val="20"/>
          <w:lang w:eastAsia="fr-FR"/>
        </w:rPr>
        <w:t xml:space="preserve">extends </w:t>
      </w:r>
      <w:proofErr w:type="spellStart"/>
      <w:r w:rsidRPr="00402B6E">
        <w:rPr>
          <w:rFonts w:ascii="Courier New" w:eastAsia="Times New Roman" w:hAnsi="Courier New" w:cs="Courier New"/>
          <w:color w:val="000000"/>
          <w:sz w:val="20"/>
          <w:szCs w:val="20"/>
          <w:lang w:eastAsia="fr-FR"/>
        </w:rPr>
        <w:t>RecyclerView</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Adapter</w:t>
      </w:r>
      <w:proofErr w:type="spellEnd"/>
      <w:r w:rsidRPr="00402B6E">
        <w:rPr>
          <w:rFonts w:ascii="Courier New" w:eastAsia="Times New Roman" w:hAnsi="Courier New" w:cs="Courier New"/>
          <w:color w:val="080808"/>
          <w:sz w:val="20"/>
          <w:szCs w:val="20"/>
          <w:lang w:eastAsia="fr-FR"/>
        </w:rPr>
        <w:t>&lt;</w:t>
      </w:r>
      <w:proofErr w:type="spellStart"/>
      <w:r w:rsidRPr="00402B6E">
        <w:rPr>
          <w:rFonts w:ascii="Courier New" w:eastAsia="Times New Roman" w:hAnsi="Courier New" w:cs="Courier New"/>
          <w:color w:val="000000"/>
          <w:sz w:val="20"/>
          <w:szCs w:val="20"/>
          <w:lang w:eastAsia="fr-FR"/>
        </w:rPr>
        <w:t>MyPlaneteAdapter</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MyViewHolder</w:t>
      </w:r>
      <w:proofErr w:type="spellEnd"/>
      <w:r w:rsidRPr="00402B6E">
        <w:rPr>
          <w:rFonts w:ascii="Courier New" w:eastAsia="Times New Roman" w:hAnsi="Courier New" w:cs="Courier New"/>
          <w:color w:val="080808"/>
          <w:sz w:val="20"/>
          <w:szCs w:val="20"/>
          <w:lang w:eastAsia="fr-FR"/>
        </w:rPr>
        <w:t>&gt; {</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 xml:space="preserve">public interface </w:t>
      </w:r>
      <w:proofErr w:type="spellStart"/>
      <w:r w:rsidRPr="00402B6E">
        <w:rPr>
          <w:rFonts w:ascii="Courier New" w:eastAsia="Times New Roman" w:hAnsi="Courier New" w:cs="Courier New"/>
          <w:color w:val="000000"/>
          <w:sz w:val="20"/>
          <w:szCs w:val="20"/>
          <w:lang w:eastAsia="fr-FR"/>
        </w:rPr>
        <w:t>OnItemClickListener</w:t>
      </w:r>
      <w:proofErr w:type="spellEnd"/>
      <w:r w:rsidRPr="00402B6E">
        <w:rPr>
          <w:rFonts w:ascii="Courier New" w:eastAsia="Times New Roman" w:hAnsi="Courier New" w:cs="Courier New"/>
          <w:color w:val="000000"/>
          <w:sz w:val="20"/>
          <w:szCs w:val="20"/>
          <w:lang w:eastAsia="fr-FR"/>
        </w:rPr>
        <w:t xml:space="preserve"> </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 xml:space="preserve">void </w:t>
      </w:r>
      <w:proofErr w:type="spellStart"/>
      <w:r w:rsidRPr="00402B6E">
        <w:rPr>
          <w:rFonts w:ascii="Courier New" w:eastAsia="Times New Roman" w:hAnsi="Courier New" w:cs="Courier New"/>
          <w:color w:val="00627A"/>
          <w:sz w:val="20"/>
          <w:szCs w:val="20"/>
          <w:lang w:eastAsia="fr-FR"/>
        </w:rPr>
        <w:t>onItemClick</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33B3"/>
          <w:sz w:val="20"/>
          <w:szCs w:val="20"/>
          <w:lang w:eastAsia="fr-FR"/>
        </w:rPr>
        <w:t xml:space="preserve">int </w:t>
      </w:r>
      <w:r w:rsidRPr="00402B6E">
        <w:rPr>
          <w:rFonts w:ascii="Courier New" w:eastAsia="Times New Roman" w:hAnsi="Courier New" w:cs="Courier New"/>
          <w:color w:val="000000"/>
          <w:sz w:val="20"/>
          <w:szCs w:val="20"/>
          <w:lang w:eastAsia="fr-FR"/>
        </w:rPr>
        <w:t>position</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0000"/>
          <w:sz w:val="20"/>
          <w:szCs w:val="20"/>
          <w:lang w:eastAsia="fr-FR"/>
        </w:rPr>
        <w:t>List</w:t>
      </w:r>
      <w:r w:rsidRPr="00402B6E">
        <w:rPr>
          <w:rFonts w:ascii="Courier New" w:eastAsia="Times New Roman" w:hAnsi="Courier New" w:cs="Courier New"/>
          <w:color w:val="080808"/>
          <w:sz w:val="20"/>
          <w:szCs w:val="20"/>
          <w:lang w:eastAsia="fr-FR"/>
        </w:rPr>
        <w:t>&lt;</w:t>
      </w:r>
      <w:proofErr w:type="spellStart"/>
      <w:r w:rsidRPr="00402B6E">
        <w:rPr>
          <w:rFonts w:ascii="Courier New" w:eastAsia="Times New Roman" w:hAnsi="Courier New" w:cs="Courier New"/>
          <w:color w:val="000000"/>
          <w:sz w:val="20"/>
          <w:szCs w:val="20"/>
          <w:lang w:eastAsia="fr-FR"/>
        </w:rPr>
        <w:t>Planete</w:t>
      </w:r>
      <w:proofErr w:type="spellEnd"/>
      <w:r w:rsidRPr="00402B6E">
        <w:rPr>
          <w:rFonts w:ascii="Courier New" w:eastAsia="Times New Roman" w:hAnsi="Courier New" w:cs="Courier New"/>
          <w:color w:val="080808"/>
          <w:sz w:val="20"/>
          <w:szCs w:val="20"/>
          <w:lang w:eastAsia="fr-FR"/>
        </w:rPr>
        <w:t xml:space="preserve">&gt; </w:t>
      </w:r>
      <w:proofErr w:type="spellStart"/>
      <w:r w:rsidRPr="00402B6E">
        <w:rPr>
          <w:rFonts w:ascii="Courier New" w:eastAsia="Times New Roman" w:hAnsi="Courier New" w:cs="Courier New"/>
          <w:color w:val="871094"/>
          <w:sz w:val="20"/>
          <w:szCs w:val="20"/>
          <w:lang w:eastAsia="fr-FR"/>
        </w:rPr>
        <w:t>planetes</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 xml:space="preserve">private </w:t>
      </w:r>
      <w:proofErr w:type="spellStart"/>
      <w:r w:rsidRPr="00402B6E">
        <w:rPr>
          <w:rFonts w:ascii="Courier New" w:eastAsia="Times New Roman" w:hAnsi="Courier New" w:cs="Courier New"/>
          <w:color w:val="000000"/>
          <w:sz w:val="20"/>
          <w:szCs w:val="20"/>
          <w:lang w:eastAsia="fr-FR"/>
        </w:rPr>
        <w:t>OnItemClickListener</w:t>
      </w:r>
      <w:proofErr w:type="spellEnd"/>
      <w:r w:rsidRPr="00402B6E">
        <w:rPr>
          <w:rFonts w:ascii="Courier New" w:eastAsia="Times New Roman" w:hAnsi="Courier New" w:cs="Courier New"/>
          <w:color w:val="000000"/>
          <w:sz w:val="20"/>
          <w:szCs w:val="20"/>
          <w:lang w:eastAsia="fr-FR"/>
        </w:rPr>
        <w:t xml:space="preserve"> </w:t>
      </w:r>
      <w:r w:rsidRPr="00402B6E">
        <w:rPr>
          <w:rFonts w:ascii="Courier New" w:eastAsia="Times New Roman" w:hAnsi="Courier New" w:cs="Courier New"/>
          <w:color w:val="871094"/>
          <w:sz w:val="20"/>
          <w:szCs w:val="20"/>
          <w:lang w:eastAsia="fr-FR"/>
        </w:rPr>
        <w:t>listener</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 xml:space="preserve">public </w:t>
      </w:r>
      <w:proofErr w:type="spellStart"/>
      <w:r w:rsidRPr="00402B6E">
        <w:rPr>
          <w:rFonts w:ascii="Courier New" w:eastAsia="Times New Roman" w:hAnsi="Courier New" w:cs="Courier New"/>
          <w:color w:val="00627A"/>
          <w:sz w:val="20"/>
          <w:szCs w:val="20"/>
          <w:lang w:eastAsia="fr-FR"/>
        </w:rPr>
        <w:t>MyPlaneteAdapter</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List</w:t>
      </w:r>
      <w:r w:rsidRPr="00402B6E">
        <w:rPr>
          <w:rFonts w:ascii="Courier New" w:eastAsia="Times New Roman" w:hAnsi="Courier New" w:cs="Courier New"/>
          <w:color w:val="080808"/>
          <w:sz w:val="20"/>
          <w:szCs w:val="20"/>
          <w:lang w:eastAsia="fr-FR"/>
        </w:rPr>
        <w:t>&lt;</w:t>
      </w:r>
      <w:proofErr w:type="spellStart"/>
      <w:r w:rsidRPr="00402B6E">
        <w:rPr>
          <w:rFonts w:ascii="Courier New" w:eastAsia="Times New Roman" w:hAnsi="Courier New" w:cs="Courier New"/>
          <w:color w:val="000000"/>
          <w:sz w:val="20"/>
          <w:szCs w:val="20"/>
          <w:lang w:eastAsia="fr-FR"/>
        </w:rPr>
        <w:t>Planete</w:t>
      </w:r>
      <w:proofErr w:type="spellEnd"/>
      <w:r w:rsidRPr="00402B6E">
        <w:rPr>
          <w:rFonts w:ascii="Courier New" w:eastAsia="Times New Roman" w:hAnsi="Courier New" w:cs="Courier New"/>
          <w:color w:val="080808"/>
          <w:sz w:val="20"/>
          <w:szCs w:val="20"/>
          <w:lang w:eastAsia="fr-FR"/>
        </w:rPr>
        <w:t xml:space="preserve">&gt; </w:t>
      </w:r>
      <w:proofErr w:type="spellStart"/>
      <w:r w:rsidRPr="00402B6E">
        <w:rPr>
          <w:rFonts w:ascii="Courier New" w:eastAsia="Times New Roman" w:hAnsi="Courier New" w:cs="Courier New"/>
          <w:color w:val="000000"/>
          <w:sz w:val="20"/>
          <w:szCs w:val="20"/>
          <w:lang w:eastAsia="fr-FR"/>
        </w:rPr>
        <w:t>planetes</w:t>
      </w:r>
      <w:proofErr w:type="spellEnd"/>
      <w:r w:rsidRPr="00402B6E">
        <w:rPr>
          <w:rFonts w:ascii="Courier New" w:eastAsia="Times New Roman" w:hAnsi="Courier New" w:cs="Courier New"/>
          <w:color w:val="000000"/>
          <w:sz w:val="20"/>
          <w:szCs w:val="20"/>
          <w:lang w:eastAsia="fr-FR"/>
        </w:rPr>
        <w:t xml:space="preserve"> </w:t>
      </w:r>
      <w:r w:rsidRPr="00402B6E">
        <w:rPr>
          <w:rFonts w:ascii="Courier New" w:eastAsia="Times New Roman" w:hAnsi="Courier New" w:cs="Courier New"/>
          <w:color w:val="080808"/>
          <w:sz w:val="20"/>
          <w:szCs w:val="20"/>
          <w:lang w:eastAsia="fr-FR"/>
        </w:rPr>
        <w:t>) {</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033B3"/>
          <w:sz w:val="20"/>
          <w:szCs w:val="20"/>
          <w:lang w:eastAsia="fr-FR"/>
        </w:rPr>
        <w:t>this</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871094"/>
          <w:sz w:val="20"/>
          <w:szCs w:val="20"/>
          <w:lang w:eastAsia="fr-FR"/>
        </w:rPr>
        <w:t>planetes</w:t>
      </w:r>
      <w:proofErr w:type="spellEnd"/>
      <w:r w:rsidRPr="00402B6E">
        <w:rPr>
          <w:rFonts w:ascii="Courier New" w:eastAsia="Times New Roman" w:hAnsi="Courier New" w:cs="Courier New"/>
          <w:color w:val="871094"/>
          <w:sz w:val="20"/>
          <w:szCs w:val="20"/>
          <w:lang w:eastAsia="fr-FR"/>
        </w:rPr>
        <w:t xml:space="preserve"> </w:t>
      </w:r>
      <w:r w:rsidRPr="00402B6E">
        <w:rPr>
          <w:rFonts w:ascii="Courier New" w:eastAsia="Times New Roman" w:hAnsi="Courier New" w:cs="Courier New"/>
          <w:color w:val="080808"/>
          <w:sz w:val="20"/>
          <w:szCs w:val="20"/>
          <w:lang w:eastAsia="fr-FR"/>
        </w:rPr>
        <w:t xml:space="preserve">= </w:t>
      </w:r>
      <w:proofErr w:type="spellStart"/>
      <w:r w:rsidRPr="00402B6E">
        <w:rPr>
          <w:rFonts w:ascii="Courier New" w:eastAsia="Times New Roman" w:hAnsi="Courier New" w:cs="Courier New"/>
          <w:color w:val="000000"/>
          <w:sz w:val="20"/>
          <w:szCs w:val="20"/>
          <w:lang w:eastAsia="fr-FR"/>
        </w:rPr>
        <w:t>planetes</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 xml:space="preserve">public void </w:t>
      </w:r>
      <w:proofErr w:type="spellStart"/>
      <w:r w:rsidRPr="00402B6E">
        <w:rPr>
          <w:rFonts w:ascii="Courier New" w:eastAsia="Times New Roman" w:hAnsi="Courier New" w:cs="Courier New"/>
          <w:color w:val="00627A"/>
          <w:sz w:val="20"/>
          <w:szCs w:val="20"/>
          <w:lang w:eastAsia="fr-FR"/>
        </w:rPr>
        <w:t>setOnItemClickListener</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OnItemClickListener</w:t>
      </w:r>
      <w:proofErr w:type="spellEnd"/>
      <w:r w:rsidRPr="00402B6E">
        <w:rPr>
          <w:rFonts w:ascii="Courier New" w:eastAsia="Times New Roman" w:hAnsi="Courier New" w:cs="Courier New"/>
          <w:color w:val="000000"/>
          <w:sz w:val="20"/>
          <w:szCs w:val="20"/>
          <w:lang w:eastAsia="fr-FR"/>
        </w:rPr>
        <w:t xml:space="preserve"> l</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033B3"/>
          <w:sz w:val="20"/>
          <w:szCs w:val="20"/>
          <w:lang w:eastAsia="fr-FR"/>
        </w:rPr>
        <w:t>this</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871094"/>
          <w:sz w:val="20"/>
          <w:szCs w:val="20"/>
          <w:lang w:eastAsia="fr-FR"/>
        </w:rPr>
        <w:t>listener</w:t>
      </w:r>
      <w:proofErr w:type="spellEnd"/>
      <w:r w:rsidRPr="00402B6E">
        <w:rPr>
          <w:rFonts w:ascii="Courier New" w:eastAsia="Times New Roman" w:hAnsi="Courier New" w:cs="Courier New"/>
          <w:color w:val="871094"/>
          <w:sz w:val="20"/>
          <w:szCs w:val="20"/>
          <w:lang w:eastAsia="fr-FR"/>
        </w:rPr>
        <w:t xml:space="preserve"> </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00000"/>
          <w:sz w:val="20"/>
          <w:szCs w:val="20"/>
          <w:lang w:eastAsia="fr-FR"/>
        </w:rPr>
        <w:t>l</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9E880D"/>
          <w:sz w:val="20"/>
          <w:szCs w:val="20"/>
          <w:lang w:eastAsia="fr-FR"/>
        </w:rPr>
        <w:t>@</w:t>
      </w:r>
      <w:proofErr w:type="spellStart"/>
      <w:r w:rsidRPr="00402B6E">
        <w:rPr>
          <w:rFonts w:ascii="Courier New" w:eastAsia="Times New Roman" w:hAnsi="Courier New" w:cs="Courier New"/>
          <w:color w:val="9E880D"/>
          <w:sz w:val="20"/>
          <w:szCs w:val="20"/>
          <w:lang w:eastAsia="fr-FR"/>
        </w:rPr>
        <w:t>NonNull</w:t>
      </w:r>
      <w:proofErr w:type="spellEnd"/>
      <w:r w:rsidRPr="00402B6E">
        <w:rPr>
          <w:rFonts w:ascii="Courier New" w:eastAsia="Times New Roman" w:hAnsi="Courier New" w:cs="Courier New"/>
          <w:color w:val="9E880D"/>
          <w:sz w:val="20"/>
          <w:szCs w:val="20"/>
          <w:lang w:eastAsia="fr-FR"/>
        </w:rPr>
        <w:br/>
        <w:t xml:space="preserve">    @Override</w:t>
      </w:r>
      <w:r w:rsidRPr="00402B6E">
        <w:rPr>
          <w:rFonts w:ascii="Courier New" w:eastAsia="Times New Roman" w:hAnsi="Courier New" w:cs="Courier New"/>
          <w:color w:val="9E880D"/>
          <w:sz w:val="20"/>
          <w:szCs w:val="20"/>
          <w:lang w:eastAsia="fr-FR"/>
        </w:rPr>
        <w:br/>
        <w:t xml:space="preserve">    </w:t>
      </w:r>
      <w:r w:rsidRPr="00402B6E">
        <w:rPr>
          <w:rFonts w:ascii="Courier New" w:eastAsia="Times New Roman" w:hAnsi="Courier New" w:cs="Courier New"/>
          <w:color w:val="0033B3"/>
          <w:sz w:val="20"/>
          <w:szCs w:val="20"/>
          <w:lang w:eastAsia="fr-FR"/>
        </w:rPr>
        <w:t xml:space="preserve">public </w:t>
      </w:r>
      <w:proofErr w:type="spellStart"/>
      <w:r w:rsidRPr="00402B6E">
        <w:rPr>
          <w:rFonts w:ascii="Courier New" w:eastAsia="Times New Roman" w:hAnsi="Courier New" w:cs="Courier New"/>
          <w:color w:val="000000"/>
          <w:sz w:val="20"/>
          <w:szCs w:val="20"/>
          <w:lang w:eastAsia="fr-FR"/>
        </w:rPr>
        <w:t>MyViewHolder</w:t>
      </w:r>
      <w:proofErr w:type="spellEnd"/>
      <w:r w:rsidRPr="00402B6E">
        <w:rPr>
          <w:rFonts w:ascii="Courier New" w:eastAsia="Times New Roman" w:hAnsi="Courier New" w:cs="Courier New"/>
          <w:color w:val="000000"/>
          <w:sz w:val="20"/>
          <w:szCs w:val="20"/>
          <w:lang w:eastAsia="fr-FR"/>
        </w:rPr>
        <w:t xml:space="preserve"> </w:t>
      </w:r>
      <w:proofErr w:type="spellStart"/>
      <w:r w:rsidRPr="00402B6E">
        <w:rPr>
          <w:rFonts w:ascii="Courier New" w:eastAsia="Times New Roman" w:hAnsi="Courier New" w:cs="Courier New"/>
          <w:color w:val="00627A"/>
          <w:sz w:val="20"/>
          <w:szCs w:val="20"/>
          <w:lang w:eastAsia="fr-FR"/>
        </w:rPr>
        <w:t>onCreateViewHolder</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9E880D"/>
          <w:sz w:val="20"/>
          <w:szCs w:val="20"/>
          <w:lang w:eastAsia="fr-FR"/>
        </w:rPr>
        <w:t>@</w:t>
      </w:r>
      <w:proofErr w:type="spellStart"/>
      <w:r w:rsidRPr="00402B6E">
        <w:rPr>
          <w:rFonts w:ascii="Courier New" w:eastAsia="Times New Roman" w:hAnsi="Courier New" w:cs="Courier New"/>
          <w:color w:val="9E880D"/>
          <w:sz w:val="20"/>
          <w:szCs w:val="20"/>
          <w:lang w:eastAsia="fr-FR"/>
        </w:rPr>
        <w:t>NonNull</w:t>
      </w:r>
      <w:proofErr w:type="spellEnd"/>
      <w:r w:rsidRPr="00402B6E">
        <w:rPr>
          <w:rFonts w:ascii="Courier New" w:eastAsia="Times New Roman" w:hAnsi="Courier New" w:cs="Courier New"/>
          <w:color w:val="9E880D"/>
          <w:sz w:val="20"/>
          <w:szCs w:val="20"/>
          <w:lang w:eastAsia="fr-FR"/>
        </w:rPr>
        <w:t xml:space="preserve"> </w:t>
      </w:r>
      <w:proofErr w:type="spellStart"/>
      <w:r w:rsidRPr="00402B6E">
        <w:rPr>
          <w:rFonts w:ascii="Courier New" w:eastAsia="Times New Roman" w:hAnsi="Courier New" w:cs="Courier New"/>
          <w:color w:val="000000"/>
          <w:sz w:val="20"/>
          <w:szCs w:val="20"/>
          <w:lang w:eastAsia="fr-FR"/>
        </w:rPr>
        <w:t>ViewGroup</w:t>
      </w:r>
      <w:proofErr w:type="spellEnd"/>
      <w:r w:rsidRPr="00402B6E">
        <w:rPr>
          <w:rFonts w:ascii="Courier New" w:eastAsia="Times New Roman" w:hAnsi="Courier New" w:cs="Courier New"/>
          <w:color w:val="000000"/>
          <w:sz w:val="20"/>
          <w:szCs w:val="20"/>
          <w:lang w:eastAsia="fr-FR"/>
        </w:rPr>
        <w:t xml:space="preserve"> parent</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033B3"/>
          <w:sz w:val="20"/>
          <w:szCs w:val="20"/>
          <w:lang w:eastAsia="fr-FR"/>
        </w:rPr>
        <w:t xml:space="preserve">int </w:t>
      </w:r>
      <w:proofErr w:type="spellStart"/>
      <w:r w:rsidRPr="00402B6E">
        <w:rPr>
          <w:rFonts w:ascii="Courier New" w:eastAsia="Times New Roman" w:hAnsi="Courier New" w:cs="Courier New"/>
          <w:color w:val="000000"/>
          <w:sz w:val="20"/>
          <w:szCs w:val="20"/>
          <w:lang w:eastAsia="fr-FR"/>
        </w:rPr>
        <w:t>viewType</w:t>
      </w:r>
      <w:proofErr w:type="spellEnd"/>
      <w:r w:rsidRPr="00402B6E">
        <w:rPr>
          <w:rFonts w:ascii="Courier New" w:eastAsia="Times New Roman" w:hAnsi="Courier New" w:cs="Courier New"/>
          <w:color w:val="080808"/>
          <w:sz w:val="20"/>
          <w:szCs w:val="20"/>
          <w:lang w:eastAsia="fr-FR"/>
        </w:rPr>
        <w:t>) {</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00000"/>
          <w:sz w:val="20"/>
          <w:szCs w:val="20"/>
          <w:lang w:eastAsia="fr-FR"/>
        </w:rPr>
        <w:t>LayoutInflater</w:t>
      </w:r>
      <w:proofErr w:type="spellEnd"/>
      <w:r w:rsidRPr="00402B6E">
        <w:rPr>
          <w:rFonts w:ascii="Courier New" w:eastAsia="Times New Roman" w:hAnsi="Courier New" w:cs="Courier New"/>
          <w:color w:val="000000"/>
          <w:sz w:val="20"/>
          <w:szCs w:val="20"/>
          <w:lang w:eastAsia="fr-FR"/>
        </w:rPr>
        <w:t xml:space="preserve"> </w:t>
      </w:r>
      <w:proofErr w:type="spellStart"/>
      <w:r w:rsidRPr="00402B6E">
        <w:rPr>
          <w:rFonts w:ascii="Courier New" w:eastAsia="Times New Roman" w:hAnsi="Courier New" w:cs="Courier New"/>
          <w:color w:val="000000"/>
          <w:sz w:val="20"/>
          <w:szCs w:val="20"/>
          <w:lang w:eastAsia="fr-FR"/>
        </w:rPr>
        <w:t>layoutInflater</w:t>
      </w:r>
      <w:proofErr w:type="spellEnd"/>
      <w:r w:rsidRPr="00402B6E">
        <w:rPr>
          <w:rFonts w:ascii="Courier New" w:eastAsia="Times New Roman" w:hAnsi="Courier New" w:cs="Courier New"/>
          <w:color w:val="000000"/>
          <w:sz w:val="20"/>
          <w:szCs w:val="20"/>
          <w:lang w:eastAsia="fr-FR"/>
        </w:rPr>
        <w:t xml:space="preserve"> </w:t>
      </w:r>
      <w:r w:rsidRPr="00402B6E">
        <w:rPr>
          <w:rFonts w:ascii="Courier New" w:eastAsia="Times New Roman" w:hAnsi="Courier New" w:cs="Courier New"/>
          <w:color w:val="080808"/>
          <w:sz w:val="20"/>
          <w:szCs w:val="20"/>
          <w:lang w:eastAsia="fr-FR"/>
        </w:rPr>
        <w:t xml:space="preserve">= </w:t>
      </w:r>
      <w:proofErr w:type="spellStart"/>
      <w:r w:rsidRPr="00402B6E">
        <w:rPr>
          <w:rFonts w:ascii="Courier New" w:eastAsia="Times New Roman" w:hAnsi="Courier New" w:cs="Courier New"/>
          <w:color w:val="000000"/>
          <w:sz w:val="20"/>
          <w:szCs w:val="20"/>
          <w:lang w:eastAsia="fr-FR"/>
        </w:rPr>
        <w:t>LayoutInflater</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i/>
          <w:iCs/>
          <w:color w:val="080808"/>
          <w:sz w:val="20"/>
          <w:szCs w:val="20"/>
          <w:lang w:eastAsia="fr-FR"/>
        </w:rPr>
        <w:t>from</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parent</w:t>
      </w:r>
      <w:r w:rsidRPr="00402B6E">
        <w:rPr>
          <w:rFonts w:ascii="Courier New" w:eastAsia="Times New Roman" w:hAnsi="Courier New" w:cs="Courier New"/>
          <w:color w:val="080808"/>
          <w:sz w:val="20"/>
          <w:szCs w:val="20"/>
          <w:lang w:eastAsia="fr-FR"/>
        </w:rPr>
        <w:t>.getContext</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0000"/>
          <w:sz w:val="20"/>
          <w:szCs w:val="20"/>
          <w:lang w:eastAsia="fr-FR"/>
        </w:rPr>
        <w:t xml:space="preserve">View </w:t>
      </w:r>
      <w:proofErr w:type="spellStart"/>
      <w:r w:rsidRPr="00402B6E">
        <w:rPr>
          <w:rFonts w:ascii="Courier New" w:eastAsia="Times New Roman" w:hAnsi="Courier New" w:cs="Courier New"/>
          <w:color w:val="000000"/>
          <w:sz w:val="20"/>
          <w:szCs w:val="20"/>
          <w:lang w:eastAsia="fr-FR"/>
        </w:rPr>
        <w:t>view</w:t>
      </w:r>
      <w:proofErr w:type="spellEnd"/>
      <w:r w:rsidRPr="00402B6E">
        <w:rPr>
          <w:rFonts w:ascii="Courier New" w:eastAsia="Times New Roman" w:hAnsi="Courier New" w:cs="Courier New"/>
          <w:color w:val="000000"/>
          <w:sz w:val="20"/>
          <w:szCs w:val="20"/>
          <w:lang w:eastAsia="fr-FR"/>
        </w:rPr>
        <w:t xml:space="preserve"> </w:t>
      </w:r>
      <w:r w:rsidRPr="00402B6E">
        <w:rPr>
          <w:rFonts w:ascii="Courier New" w:eastAsia="Times New Roman" w:hAnsi="Courier New" w:cs="Courier New"/>
          <w:color w:val="080808"/>
          <w:sz w:val="20"/>
          <w:szCs w:val="20"/>
          <w:lang w:eastAsia="fr-FR"/>
        </w:rPr>
        <w:t xml:space="preserve">= </w:t>
      </w:r>
      <w:proofErr w:type="spellStart"/>
      <w:r w:rsidRPr="00402B6E">
        <w:rPr>
          <w:rFonts w:ascii="Courier New" w:eastAsia="Times New Roman" w:hAnsi="Courier New" w:cs="Courier New"/>
          <w:color w:val="000000"/>
          <w:sz w:val="20"/>
          <w:szCs w:val="20"/>
          <w:lang w:eastAsia="fr-FR"/>
        </w:rPr>
        <w:t>layoutInflater</w:t>
      </w:r>
      <w:r w:rsidRPr="00402B6E">
        <w:rPr>
          <w:rFonts w:ascii="Courier New" w:eastAsia="Times New Roman" w:hAnsi="Courier New" w:cs="Courier New"/>
          <w:color w:val="080808"/>
          <w:sz w:val="20"/>
          <w:szCs w:val="20"/>
          <w:lang w:eastAsia="fr-FR"/>
        </w:rPr>
        <w:t>.inflate</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R</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layout</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i/>
          <w:iCs/>
          <w:color w:val="871094"/>
          <w:sz w:val="20"/>
          <w:szCs w:val="20"/>
          <w:lang w:eastAsia="fr-FR"/>
        </w:rPr>
        <w:t>planete</w:t>
      </w:r>
      <w:proofErr w:type="spellEnd"/>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00000"/>
          <w:sz w:val="20"/>
          <w:szCs w:val="20"/>
          <w:lang w:eastAsia="fr-FR"/>
        </w:rPr>
        <w:t>parent</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033B3"/>
          <w:sz w:val="20"/>
          <w:szCs w:val="20"/>
          <w:lang w:eastAsia="fr-FR"/>
        </w:rPr>
        <w:t>false</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 xml:space="preserve">return new </w:t>
      </w:r>
      <w:proofErr w:type="spellStart"/>
      <w:r w:rsidRPr="00402B6E">
        <w:rPr>
          <w:rFonts w:ascii="Courier New" w:eastAsia="Times New Roman" w:hAnsi="Courier New" w:cs="Courier New"/>
          <w:color w:val="080808"/>
          <w:sz w:val="20"/>
          <w:szCs w:val="20"/>
          <w:lang w:eastAsia="fr-FR"/>
        </w:rPr>
        <w:t>MyViewHolder</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view</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lastRenderedPageBreak/>
        <w:t xml:space="preserve">    </w:t>
      </w:r>
      <w:r w:rsidRPr="00402B6E">
        <w:rPr>
          <w:rFonts w:ascii="Courier New" w:eastAsia="Times New Roman" w:hAnsi="Courier New" w:cs="Courier New"/>
          <w:color w:val="9E880D"/>
          <w:sz w:val="20"/>
          <w:szCs w:val="20"/>
          <w:lang w:eastAsia="fr-FR"/>
        </w:rPr>
        <w:t>@Override</w:t>
      </w:r>
      <w:r w:rsidRPr="00402B6E">
        <w:rPr>
          <w:rFonts w:ascii="Courier New" w:eastAsia="Times New Roman" w:hAnsi="Courier New" w:cs="Courier New"/>
          <w:color w:val="9E880D"/>
          <w:sz w:val="20"/>
          <w:szCs w:val="20"/>
          <w:lang w:eastAsia="fr-FR"/>
        </w:rPr>
        <w:br/>
        <w:t xml:space="preserve">    </w:t>
      </w:r>
      <w:r w:rsidRPr="00402B6E">
        <w:rPr>
          <w:rFonts w:ascii="Courier New" w:eastAsia="Times New Roman" w:hAnsi="Courier New" w:cs="Courier New"/>
          <w:color w:val="0033B3"/>
          <w:sz w:val="20"/>
          <w:szCs w:val="20"/>
          <w:lang w:eastAsia="fr-FR"/>
        </w:rPr>
        <w:t xml:space="preserve">public void </w:t>
      </w:r>
      <w:proofErr w:type="spellStart"/>
      <w:r w:rsidRPr="00402B6E">
        <w:rPr>
          <w:rFonts w:ascii="Courier New" w:eastAsia="Times New Roman" w:hAnsi="Courier New" w:cs="Courier New"/>
          <w:color w:val="00627A"/>
          <w:sz w:val="20"/>
          <w:szCs w:val="20"/>
          <w:lang w:eastAsia="fr-FR"/>
        </w:rPr>
        <w:t>onBindViewHolder</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9E880D"/>
          <w:sz w:val="20"/>
          <w:szCs w:val="20"/>
          <w:lang w:eastAsia="fr-FR"/>
        </w:rPr>
        <w:t>@</w:t>
      </w:r>
      <w:proofErr w:type="spellStart"/>
      <w:r w:rsidRPr="00402B6E">
        <w:rPr>
          <w:rFonts w:ascii="Courier New" w:eastAsia="Times New Roman" w:hAnsi="Courier New" w:cs="Courier New"/>
          <w:color w:val="9E880D"/>
          <w:sz w:val="20"/>
          <w:szCs w:val="20"/>
          <w:lang w:eastAsia="fr-FR"/>
        </w:rPr>
        <w:t>NonNull</w:t>
      </w:r>
      <w:proofErr w:type="spellEnd"/>
      <w:r w:rsidRPr="00402B6E">
        <w:rPr>
          <w:rFonts w:ascii="Courier New" w:eastAsia="Times New Roman" w:hAnsi="Courier New" w:cs="Courier New"/>
          <w:color w:val="9E880D"/>
          <w:sz w:val="20"/>
          <w:szCs w:val="20"/>
          <w:lang w:eastAsia="fr-FR"/>
        </w:rPr>
        <w:t xml:space="preserve"> </w:t>
      </w:r>
      <w:proofErr w:type="spellStart"/>
      <w:r w:rsidRPr="00402B6E">
        <w:rPr>
          <w:rFonts w:ascii="Courier New" w:eastAsia="Times New Roman" w:hAnsi="Courier New" w:cs="Courier New"/>
          <w:color w:val="000000"/>
          <w:sz w:val="20"/>
          <w:szCs w:val="20"/>
          <w:lang w:eastAsia="fr-FR"/>
        </w:rPr>
        <w:t>MyViewHolder</w:t>
      </w:r>
      <w:proofErr w:type="spellEnd"/>
      <w:r w:rsidRPr="00402B6E">
        <w:rPr>
          <w:rFonts w:ascii="Courier New" w:eastAsia="Times New Roman" w:hAnsi="Courier New" w:cs="Courier New"/>
          <w:color w:val="000000"/>
          <w:sz w:val="20"/>
          <w:szCs w:val="20"/>
          <w:lang w:eastAsia="fr-FR"/>
        </w:rPr>
        <w:t xml:space="preserve"> holder</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033B3"/>
          <w:sz w:val="20"/>
          <w:szCs w:val="20"/>
          <w:lang w:eastAsia="fr-FR"/>
        </w:rPr>
        <w:t xml:space="preserve">int </w:t>
      </w:r>
      <w:r w:rsidRPr="00402B6E">
        <w:rPr>
          <w:rFonts w:ascii="Courier New" w:eastAsia="Times New Roman" w:hAnsi="Courier New" w:cs="Courier New"/>
          <w:color w:val="000000"/>
          <w:sz w:val="20"/>
          <w:szCs w:val="20"/>
          <w:lang w:eastAsia="fr-FR"/>
        </w:rPr>
        <w:t>position</w:t>
      </w:r>
      <w:r w:rsidRPr="00402B6E">
        <w:rPr>
          <w:rFonts w:ascii="Courier New" w:eastAsia="Times New Roman" w:hAnsi="Courier New" w:cs="Courier New"/>
          <w:color w:val="080808"/>
          <w:sz w:val="20"/>
          <w:szCs w:val="20"/>
          <w:lang w:eastAsia="fr-FR"/>
        </w:rPr>
        <w:t>) {</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00000"/>
          <w:sz w:val="20"/>
          <w:szCs w:val="20"/>
          <w:lang w:eastAsia="fr-FR"/>
        </w:rPr>
        <w:t>holder</w:t>
      </w:r>
      <w:r w:rsidRPr="00402B6E">
        <w:rPr>
          <w:rFonts w:ascii="Courier New" w:eastAsia="Times New Roman" w:hAnsi="Courier New" w:cs="Courier New"/>
          <w:color w:val="080808"/>
          <w:sz w:val="20"/>
          <w:szCs w:val="20"/>
          <w:lang w:eastAsia="fr-FR"/>
        </w:rPr>
        <w:t>.display</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871094"/>
          <w:sz w:val="20"/>
          <w:szCs w:val="20"/>
          <w:lang w:eastAsia="fr-FR"/>
        </w:rPr>
        <w:t>planetes</w:t>
      </w:r>
      <w:r w:rsidRPr="00402B6E">
        <w:rPr>
          <w:rFonts w:ascii="Courier New" w:eastAsia="Times New Roman" w:hAnsi="Courier New" w:cs="Courier New"/>
          <w:color w:val="080808"/>
          <w:sz w:val="20"/>
          <w:szCs w:val="20"/>
          <w:lang w:eastAsia="fr-FR"/>
        </w:rPr>
        <w:t>.get</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position</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00000"/>
          <w:sz w:val="20"/>
          <w:szCs w:val="20"/>
          <w:lang w:eastAsia="fr-FR"/>
        </w:rPr>
        <w:t>holder</w:t>
      </w:r>
      <w:r w:rsidRPr="00402B6E">
        <w:rPr>
          <w:rFonts w:ascii="Courier New" w:eastAsia="Times New Roman" w:hAnsi="Courier New" w:cs="Courier New"/>
          <w:color w:val="080808"/>
          <w:sz w:val="20"/>
          <w:szCs w:val="20"/>
          <w:lang w:eastAsia="fr-FR"/>
        </w:rPr>
        <w:t>.setOnItemClickListener</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33B3"/>
          <w:sz w:val="20"/>
          <w:szCs w:val="20"/>
          <w:lang w:eastAsia="fr-FR"/>
        </w:rPr>
        <w:t>this</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871094"/>
          <w:sz w:val="20"/>
          <w:szCs w:val="20"/>
          <w:lang w:eastAsia="fr-FR"/>
        </w:rPr>
        <w:t>listener</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9E880D"/>
          <w:sz w:val="20"/>
          <w:szCs w:val="20"/>
          <w:lang w:eastAsia="fr-FR"/>
        </w:rPr>
        <w:t>@Override</w:t>
      </w:r>
      <w:r w:rsidRPr="00402B6E">
        <w:rPr>
          <w:rFonts w:ascii="Courier New" w:eastAsia="Times New Roman" w:hAnsi="Courier New" w:cs="Courier New"/>
          <w:color w:val="9E880D"/>
          <w:sz w:val="20"/>
          <w:szCs w:val="20"/>
          <w:lang w:eastAsia="fr-FR"/>
        </w:rPr>
        <w:br/>
        <w:t xml:space="preserve">    </w:t>
      </w:r>
      <w:r w:rsidRPr="00402B6E">
        <w:rPr>
          <w:rFonts w:ascii="Courier New" w:eastAsia="Times New Roman" w:hAnsi="Courier New" w:cs="Courier New"/>
          <w:color w:val="0033B3"/>
          <w:sz w:val="20"/>
          <w:szCs w:val="20"/>
          <w:lang w:eastAsia="fr-FR"/>
        </w:rPr>
        <w:t xml:space="preserve">public int </w:t>
      </w:r>
      <w:proofErr w:type="spellStart"/>
      <w:r w:rsidRPr="00402B6E">
        <w:rPr>
          <w:rFonts w:ascii="Courier New" w:eastAsia="Times New Roman" w:hAnsi="Courier New" w:cs="Courier New"/>
          <w:color w:val="00627A"/>
          <w:sz w:val="20"/>
          <w:szCs w:val="20"/>
          <w:lang w:eastAsia="fr-FR"/>
        </w:rPr>
        <w:t>getItemCount</w:t>
      </w:r>
      <w:proofErr w:type="spellEnd"/>
      <w:r w:rsidRPr="00402B6E">
        <w:rPr>
          <w:rFonts w:ascii="Courier New" w:eastAsia="Times New Roman" w:hAnsi="Courier New" w:cs="Courier New"/>
          <w:color w:val="080808"/>
          <w:sz w:val="20"/>
          <w:szCs w:val="20"/>
          <w:lang w:eastAsia="fr-FR"/>
        </w:rPr>
        <w:t>() {</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 xml:space="preserve">return </w:t>
      </w:r>
      <w:proofErr w:type="spellStart"/>
      <w:r w:rsidRPr="00402B6E">
        <w:rPr>
          <w:rFonts w:ascii="Courier New" w:eastAsia="Times New Roman" w:hAnsi="Courier New" w:cs="Courier New"/>
          <w:color w:val="871094"/>
          <w:sz w:val="20"/>
          <w:szCs w:val="20"/>
          <w:lang w:eastAsia="fr-FR"/>
        </w:rPr>
        <w:t>planetes</w:t>
      </w:r>
      <w:r w:rsidRPr="00402B6E">
        <w:rPr>
          <w:rFonts w:ascii="Courier New" w:eastAsia="Times New Roman" w:hAnsi="Courier New" w:cs="Courier New"/>
          <w:color w:val="080808"/>
          <w:sz w:val="20"/>
          <w:szCs w:val="20"/>
          <w:lang w:eastAsia="fr-FR"/>
        </w:rPr>
        <w:t>.size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 xml:space="preserve">public static class </w:t>
      </w:r>
      <w:proofErr w:type="spellStart"/>
      <w:r w:rsidRPr="00402B6E">
        <w:rPr>
          <w:rFonts w:ascii="Courier New" w:eastAsia="Times New Roman" w:hAnsi="Courier New" w:cs="Courier New"/>
          <w:color w:val="000000"/>
          <w:sz w:val="20"/>
          <w:szCs w:val="20"/>
          <w:lang w:eastAsia="fr-FR"/>
        </w:rPr>
        <w:t>MyViewHolder</w:t>
      </w:r>
      <w:proofErr w:type="spellEnd"/>
      <w:r w:rsidRPr="00402B6E">
        <w:rPr>
          <w:rFonts w:ascii="Courier New" w:eastAsia="Times New Roman" w:hAnsi="Courier New" w:cs="Courier New"/>
          <w:color w:val="000000"/>
          <w:sz w:val="20"/>
          <w:szCs w:val="20"/>
          <w:lang w:eastAsia="fr-FR"/>
        </w:rPr>
        <w:t xml:space="preserve"> </w:t>
      </w:r>
      <w:r w:rsidRPr="00402B6E">
        <w:rPr>
          <w:rFonts w:ascii="Courier New" w:eastAsia="Times New Roman" w:hAnsi="Courier New" w:cs="Courier New"/>
          <w:color w:val="0033B3"/>
          <w:sz w:val="20"/>
          <w:szCs w:val="20"/>
          <w:lang w:eastAsia="fr-FR"/>
        </w:rPr>
        <w:t xml:space="preserve">extends </w:t>
      </w:r>
      <w:proofErr w:type="spellStart"/>
      <w:r w:rsidRPr="00402B6E">
        <w:rPr>
          <w:rFonts w:ascii="Courier New" w:eastAsia="Times New Roman" w:hAnsi="Courier New" w:cs="Courier New"/>
          <w:color w:val="000000"/>
          <w:sz w:val="20"/>
          <w:szCs w:val="20"/>
          <w:lang w:eastAsia="fr-FR"/>
        </w:rPr>
        <w:t>RecyclerView</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ViewHolder</w:t>
      </w:r>
      <w:proofErr w:type="spellEnd"/>
      <w:r w:rsidRPr="00402B6E">
        <w:rPr>
          <w:rFonts w:ascii="Courier New" w:eastAsia="Times New Roman" w:hAnsi="Courier New" w:cs="Courier New"/>
          <w:color w:val="000000"/>
          <w:sz w:val="20"/>
          <w:szCs w:val="20"/>
          <w:lang w:eastAsia="fr-FR"/>
        </w:rPr>
        <w:t xml:space="preserve"> </w:t>
      </w:r>
      <w:r w:rsidRPr="00402B6E">
        <w:rPr>
          <w:rFonts w:ascii="Courier New" w:eastAsia="Times New Roman" w:hAnsi="Courier New" w:cs="Courier New"/>
          <w:color w:val="0033B3"/>
          <w:sz w:val="20"/>
          <w:szCs w:val="20"/>
          <w:lang w:eastAsia="fr-FR"/>
        </w:rPr>
        <w:t xml:space="preserve">implements </w:t>
      </w:r>
      <w:proofErr w:type="spellStart"/>
      <w:r w:rsidRPr="00402B6E">
        <w:rPr>
          <w:rFonts w:ascii="Courier New" w:eastAsia="Times New Roman" w:hAnsi="Courier New" w:cs="Courier New"/>
          <w:color w:val="000000"/>
          <w:sz w:val="20"/>
          <w:szCs w:val="20"/>
          <w:lang w:eastAsia="fr-FR"/>
        </w:rPr>
        <w:t>View</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OnClickListener</w:t>
      </w:r>
      <w:proofErr w:type="spellEnd"/>
      <w:r w:rsidRPr="00402B6E">
        <w:rPr>
          <w:rFonts w:ascii="Courier New" w:eastAsia="Times New Roman" w:hAnsi="Courier New" w:cs="Courier New"/>
          <w:color w:val="000000"/>
          <w:sz w:val="20"/>
          <w:szCs w:val="20"/>
          <w:lang w:eastAsia="fr-FR"/>
        </w:rPr>
        <w:t xml:space="preserve"> </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 xml:space="preserve">private </w:t>
      </w:r>
      <w:proofErr w:type="spellStart"/>
      <w:r w:rsidRPr="00402B6E">
        <w:rPr>
          <w:rFonts w:ascii="Courier New" w:eastAsia="Times New Roman" w:hAnsi="Courier New" w:cs="Courier New"/>
          <w:color w:val="000000"/>
          <w:sz w:val="20"/>
          <w:szCs w:val="20"/>
          <w:lang w:eastAsia="fr-FR"/>
        </w:rPr>
        <w:t>TextView</w:t>
      </w:r>
      <w:proofErr w:type="spellEnd"/>
      <w:r w:rsidRPr="00402B6E">
        <w:rPr>
          <w:rFonts w:ascii="Courier New" w:eastAsia="Times New Roman" w:hAnsi="Courier New" w:cs="Courier New"/>
          <w:color w:val="000000"/>
          <w:sz w:val="20"/>
          <w:szCs w:val="20"/>
          <w:lang w:eastAsia="fr-FR"/>
        </w:rPr>
        <w:t xml:space="preserve"> </w:t>
      </w:r>
      <w:proofErr w:type="spellStart"/>
      <w:r w:rsidRPr="00402B6E">
        <w:rPr>
          <w:rFonts w:ascii="Courier New" w:eastAsia="Times New Roman" w:hAnsi="Courier New" w:cs="Courier New"/>
          <w:color w:val="871094"/>
          <w:sz w:val="20"/>
          <w:szCs w:val="20"/>
          <w:lang w:eastAsia="fr-FR"/>
        </w:rPr>
        <w:t>namePlanet</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 xml:space="preserve">private </w:t>
      </w:r>
      <w:proofErr w:type="spellStart"/>
      <w:r w:rsidRPr="00402B6E">
        <w:rPr>
          <w:rFonts w:ascii="Courier New" w:eastAsia="Times New Roman" w:hAnsi="Courier New" w:cs="Courier New"/>
          <w:color w:val="000000"/>
          <w:sz w:val="20"/>
          <w:szCs w:val="20"/>
          <w:lang w:eastAsia="fr-FR"/>
        </w:rPr>
        <w:t>TextView</w:t>
      </w:r>
      <w:proofErr w:type="spellEnd"/>
      <w:r w:rsidRPr="00402B6E">
        <w:rPr>
          <w:rFonts w:ascii="Courier New" w:eastAsia="Times New Roman" w:hAnsi="Courier New" w:cs="Courier New"/>
          <w:color w:val="000000"/>
          <w:sz w:val="20"/>
          <w:szCs w:val="20"/>
          <w:lang w:eastAsia="fr-FR"/>
        </w:rPr>
        <w:t xml:space="preserve"> </w:t>
      </w:r>
      <w:proofErr w:type="spellStart"/>
      <w:r w:rsidRPr="00402B6E">
        <w:rPr>
          <w:rFonts w:ascii="Courier New" w:eastAsia="Times New Roman" w:hAnsi="Courier New" w:cs="Courier New"/>
          <w:color w:val="871094"/>
          <w:sz w:val="20"/>
          <w:szCs w:val="20"/>
          <w:lang w:eastAsia="fr-FR"/>
        </w:rPr>
        <w:t>distPlanet</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 xml:space="preserve">private </w:t>
      </w:r>
      <w:proofErr w:type="spellStart"/>
      <w:r w:rsidRPr="00402B6E">
        <w:rPr>
          <w:rFonts w:ascii="Courier New" w:eastAsia="Times New Roman" w:hAnsi="Courier New" w:cs="Courier New"/>
          <w:color w:val="000000"/>
          <w:sz w:val="20"/>
          <w:szCs w:val="20"/>
          <w:lang w:eastAsia="fr-FR"/>
        </w:rPr>
        <w:t>ImageView</w:t>
      </w:r>
      <w:proofErr w:type="spellEnd"/>
      <w:r w:rsidRPr="00402B6E">
        <w:rPr>
          <w:rFonts w:ascii="Courier New" w:eastAsia="Times New Roman" w:hAnsi="Courier New" w:cs="Courier New"/>
          <w:color w:val="000000"/>
          <w:sz w:val="20"/>
          <w:szCs w:val="20"/>
          <w:lang w:eastAsia="fr-FR"/>
        </w:rPr>
        <w:t xml:space="preserve"> </w:t>
      </w:r>
      <w:proofErr w:type="spellStart"/>
      <w:r w:rsidRPr="00402B6E">
        <w:rPr>
          <w:rFonts w:ascii="Courier New" w:eastAsia="Times New Roman" w:hAnsi="Courier New" w:cs="Courier New"/>
          <w:color w:val="871094"/>
          <w:sz w:val="20"/>
          <w:szCs w:val="20"/>
          <w:lang w:eastAsia="fr-FR"/>
        </w:rPr>
        <w:t>imagePlanet</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 xml:space="preserve">private </w:t>
      </w:r>
      <w:proofErr w:type="spellStart"/>
      <w:r w:rsidRPr="00402B6E">
        <w:rPr>
          <w:rFonts w:ascii="Courier New" w:eastAsia="Times New Roman" w:hAnsi="Courier New" w:cs="Courier New"/>
          <w:color w:val="000000"/>
          <w:sz w:val="20"/>
          <w:szCs w:val="20"/>
          <w:lang w:eastAsia="fr-FR"/>
        </w:rPr>
        <w:t>MyPlaneteAdapter</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OnItemClickListener</w:t>
      </w:r>
      <w:proofErr w:type="spellEnd"/>
      <w:r w:rsidRPr="00402B6E">
        <w:rPr>
          <w:rFonts w:ascii="Courier New" w:eastAsia="Times New Roman" w:hAnsi="Courier New" w:cs="Courier New"/>
          <w:color w:val="000000"/>
          <w:sz w:val="20"/>
          <w:szCs w:val="20"/>
          <w:lang w:eastAsia="fr-FR"/>
        </w:rPr>
        <w:t xml:space="preserve"> </w:t>
      </w:r>
      <w:r w:rsidRPr="00402B6E">
        <w:rPr>
          <w:rFonts w:ascii="Courier New" w:eastAsia="Times New Roman" w:hAnsi="Courier New" w:cs="Courier New"/>
          <w:color w:val="871094"/>
          <w:sz w:val="20"/>
          <w:szCs w:val="20"/>
          <w:lang w:eastAsia="fr-FR"/>
        </w:rPr>
        <w:t>listener</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 xml:space="preserve">public </w:t>
      </w:r>
      <w:proofErr w:type="spellStart"/>
      <w:r w:rsidRPr="00402B6E">
        <w:rPr>
          <w:rFonts w:ascii="Courier New" w:eastAsia="Times New Roman" w:hAnsi="Courier New" w:cs="Courier New"/>
          <w:color w:val="00627A"/>
          <w:sz w:val="20"/>
          <w:szCs w:val="20"/>
          <w:lang w:eastAsia="fr-FR"/>
        </w:rPr>
        <w:t>MyViewHolder</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9E880D"/>
          <w:sz w:val="20"/>
          <w:szCs w:val="20"/>
          <w:lang w:eastAsia="fr-FR"/>
        </w:rPr>
        <w:t>@</w:t>
      </w:r>
      <w:proofErr w:type="spellStart"/>
      <w:r w:rsidRPr="00402B6E">
        <w:rPr>
          <w:rFonts w:ascii="Courier New" w:eastAsia="Times New Roman" w:hAnsi="Courier New" w:cs="Courier New"/>
          <w:color w:val="9E880D"/>
          <w:sz w:val="20"/>
          <w:szCs w:val="20"/>
          <w:lang w:eastAsia="fr-FR"/>
        </w:rPr>
        <w:t>NonNull</w:t>
      </w:r>
      <w:proofErr w:type="spellEnd"/>
      <w:r w:rsidRPr="00402B6E">
        <w:rPr>
          <w:rFonts w:ascii="Courier New" w:eastAsia="Times New Roman" w:hAnsi="Courier New" w:cs="Courier New"/>
          <w:color w:val="9E880D"/>
          <w:sz w:val="20"/>
          <w:szCs w:val="20"/>
          <w:lang w:eastAsia="fr-FR"/>
        </w:rPr>
        <w:t xml:space="preserve"> </w:t>
      </w:r>
      <w:r w:rsidRPr="00402B6E">
        <w:rPr>
          <w:rFonts w:ascii="Courier New" w:eastAsia="Times New Roman" w:hAnsi="Courier New" w:cs="Courier New"/>
          <w:color w:val="000000"/>
          <w:sz w:val="20"/>
          <w:szCs w:val="20"/>
          <w:lang w:eastAsia="fr-FR"/>
        </w:rPr>
        <w:t xml:space="preserve">View </w:t>
      </w:r>
      <w:proofErr w:type="spellStart"/>
      <w:r w:rsidRPr="00402B6E">
        <w:rPr>
          <w:rFonts w:ascii="Courier New" w:eastAsia="Times New Roman" w:hAnsi="Courier New" w:cs="Courier New"/>
          <w:color w:val="000000"/>
          <w:sz w:val="20"/>
          <w:szCs w:val="20"/>
          <w:lang w:eastAsia="fr-FR"/>
        </w:rPr>
        <w:t>itemView</w:t>
      </w:r>
      <w:proofErr w:type="spellEnd"/>
      <w:r w:rsidRPr="00402B6E">
        <w:rPr>
          <w:rFonts w:ascii="Courier New" w:eastAsia="Times New Roman" w:hAnsi="Courier New" w:cs="Courier New"/>
          <w:color w:val="080808"/>
          <w:sz w:val="20"/>
          <w:szCs w:val="20"/>
          <w:lang w:eastAsia="fr-FR"/>
        </w:rPr>
        <w:t>) {</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super</w:t>
      </w:r>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itemView</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871094"/>
          <w:sz w:val="20"/>
          <w:szCs w:val="20"/>
          <w:lang w:eastAsia="fr-FR"/>
        </w:rPr>
        <w:t>namePlanet</w:t>
      </w:r>
      <w:proofErr w:type="spellEnd"/>
      <w:r w:rsidRPr="00402B6E">
        <w:rPr>
          <w:rFonts w:ascii="Courier New" w:eastAsia="Times New Roman" w:hAnsi="Courier New" w:cs="Courier New"/>
          <w:color w:val="871094"/>
          <w:sz w:val="20"/>
          <w:szCs w:val="20"/>
          <w:lang w:eastAsia="fr-FR"/>
        </w:rPr>
        <w:t xml:space="preserve"> </w:t>
      </w:r>
      <w:r w:rsidRPr="00402B6E">
        <w:rPr>
          <w:rFonts w:ascii="Courier New" w:eastAsia="Times New Roman" w:hAnsi="Courier New" w:cs="Courier New"/>
          <w:color w:val="080808"/>
          <w:sz w:val="20"/>
          <w:szCs w:val="20"/>
          <w:lang w:eastAsia="fr-FR"/>
        </w:rPr>
        <w:t xml:space="preserve">= </w:t>
      </w:r>
      <w:proofErr w:type="spellStart"/>
      <w:r w:rsidRPr="00402B6E">
        <w:rPr>
          <w:rFonts w:ascii="Courier New" w:eastAsia="Times New Roman" w:hAnsi="Courier New" w:cs="Courier New"/>
          <w:color w:val="000000"/>
          <w:sz w:val="20"/>
          <w:szCs w:val="20"/>
          <w:lang w:eastAsia="fr-FR"/>
        </w:rPr>
        <w:t>itemView</w:t>
      </w:r>
      <w:r w:rsidRPr="00402B6E">
        <w:rPr>
          <w:rFonts w:ascii="Courier New" w:eastAsia="Times New Roman" w:hAnsi="Courier New" w:cs="Courier New"/>
          <w:color w:val="080808"/>
          <w:sz w:val="20"/>
          <w:szCs w:val="20"/>
          <w:lang w:eastAsia="fr-FR"/>
        </w:rPr>
        <w:t>.findViewById</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R</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id</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i/>
          <w:iCs/>
          <w:color w:val="871094"/>
          <w:sz w:val="20"/>
          <w:szCs w:val="20"/>
          <w:lang w:eastAsia="fr-FR"/>
        </w:rPr>
        <w:t>nomPlanet</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871094"/>
          <w:sz w:val="20"/>
          <w:szCs w:val="20"/>
          <w:lang w:eastAsia="fr-FR"/>
        </w:rPr>
        <w:t>distPlanet</w:t>
      </w:r>
      <w:proofErr w:type="spellEnd"/>
      <w:r w:rsidRPr="00402B6E">
        <w:rPr>
          <w:rFonts w:ascii="Courier New" w:eastAsia="Times New Roman" w:hAnsi="Courier New" w:cs="Courier New"/>
          <w:color w:val="871094"/>
          <w:sz w:val="20"/>
          <w:szCs w:val="20"/>
          <w:lang w:eastAsia="fr-FR"/>
        </w:rPr>
        <w:t xml:space="preserve"> </w:t>
      </w:r>
      <w:r w:rsidRPr="00402B6E">
        <w:rPr>
          <w:rFonts w:ascii="Courier New" w:eastAsia="Times New Roman" w:hAnsi="Courier New" w:cs="Courier New"/>
          <w:color w:val="080808"/>
          <w:sz w:val="20"/>
          <w:szCs w:val="20"/>
          <w:lang w:eastAsia="fr-FR"/>
        </w:rPr>
        <w:t xml:space="preserve">= </w:t>
      </w:r>
      <w:proofErr w:type="spellStart"/>
      <w:r w:rsidRPr="00402B6E">
        <w:rPr>
          <w:rFonts w:ascii="Courier New" w:eastAsia="Times New Roman" w:hAnsi="Courier New" w:cs="Courier New"/>
          <w:color w:val="000000"/>
          <w:sz w:val="20"/>
          <w:szCs w:val="20"/>
          <w:lang w:eastAsia="fr-FR"/>
        </w:rPr>
        <w:t>itemView</w:t>
      </w:r>
      <w:r w:rsidRPr="00402B6E">
        <w:rPr>
          <w:rFonts w:ascii="Courier New" w:eastAsia="Times New Roman" w:hAnsi="Courier New" w:cs="Courier New"/>
          <w:color w:val="080808"/>
          <w:sz w:val="20"/>
          <w:szCs w:val="20"/>
          <w:lang w:eastAsia="fr-FR"/>
        </w:rPr>
        <w:t>.findViewById</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R</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id</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i/>
          <w:iCs/>
          <w:color w:val="871094"/>
          <w:sz w:val="20"/>
          <w:szCs w:val="20"/>
          <w:lang w:eastAsia="fr-FR"/>
        </w:rPr>
        <w:t>distancePlanet</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871094"/>
          <w:sz w:val="20"/>
          <w:szCs w:val="20"/>
          <w:lang w:eastAsia="fr-FR"/>
        </w:rPr>
        <w:t>imagePlanet</w:t>
      </w:r>
      <w:proofErr w:type="spellEnd"/>
      <w:r w:rsidRPr="00402B6E">
        <w:rPr>
          <w:rFonts w:ascii="Courier New" w:eastAsia="Times New Roman" w:hAnsi="Courier New" w:cs="Courier New"/>
          <w:color w:val="871094"/>
          <w:sz w:val="20"/>
          <w:szCs w:val="20"/>
          <w:lang w:eastAsia="fr-FR"/>
        </w:rPr>
        <w:t xml:space="preserve"> </w:t>
      </w:r>
      <w:r w:rsidRPr="00402B6E">
        <w:rPr>
          <w:rFonts w:ascii="Courier New" w:eastAsia="Times New Roman" w:hAnsi="Courier New" w:cs="Courier New"/>
          <w:color w:val="080808"/>
          <w:sz w:val="20"/>
          <w:szCs w:val="20"/>
          <w:lang w:eastAsia="fr-FR"/>
        </w:rPr>
        <w:t xml:space="preserve">= </w:t>
      </w:r>
      <w:proofErr w:type="spellStart"/>
      <w:r w:rsidRPr="00402B6E">
        <w:rPr>
          <w:rFonts w:ascii="Courier New" w:eastAsia="Times New Roman" w:hAnsi="Courier New" w:cs="Courier New"/>
          <w:color w:val="000000"/>
          <w:sz w:val="20"/>
          <w:szCs w:val="20"/>
          <w:lang w:eastAsia="fr-FR"/>
        </w:rPr>
        <w:t>itemView</w:t>
      </w:r>
      <w:r w:rsidRPr="00402B6E">
        <w:rPr>
          <w:rFonts w:ascii="Courier New" w:eastAsia="Times New Roman" w:hAnsi="Courier New" w:cs="Courier New"/>
          <w:color w:val="080808"/>
          <w:sz w:val="20"/>
          <w:szCs w:val="20"/>
          <w:lang w:eastAsia="fr-FR"/>
        </w:rPr>
        <w:t>.findViewById</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R</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id</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i/>
          <w:iCs/>
          <w:color w:val="871094"/>
          <w:sz w:val="20"/>
          <w:szCs w:val="20"/>
          <w:lang w:eastAsia="fr-FR"/>
        </w:rPr>
        <w:t>imgPlanet</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00000"/>
          <w:sz w:val="20"/>
          <w:szCs w:val="20"/>
          <w:lang w:eastAsia="fr-FR"/>
        </w:rPr>
        <w:t>itemView</w:t>
      </w:r>
      <w:r w:rsidRPr="00402B6E">
        <w:rPr>
          <w:rFonts w:ascii="Courier New" w:eastAsia="Times New Roman" w:hAnsi="Courier New" w:cs="Courier New"/>
          <w:color w:val="080808"/>
          <w:sz w:val="20"/>
          <w:szCs w:val="20"/>
          <w:lang w:eastAsia="fr-FR"/>
        </w:rPr>
        <w:t>.setOnClickListener</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33B3"/>
          <w:sz w:val="20"/>
          <w:szCs w:val="20"/>
          <w:lang w:eastAsia="fr-FR"/>
        </w:rPr>
        <w:t>this</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 xml:space="preserve">void </w:t>
      </w:r>
      <w:r w:rsidRPr="00402B6E">
        <w:rPr>
          <w:rFonts w:ascii="Courier New" w:eastAsia="Times New Roman" w:hAnsi="Courier New" w:cs="Courier New"/>
          <w:color w:val="00627A"/>
          <w:sz w:val="20"/>
          <w:szCs w:val="20"/>
          <w:lang w:eastAsia="fr-FR"/>
        </w:rPr>
        <w:t xml:space="preserve">display </w:t>
      </w:r>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Planete</w:t>
      </w:r>
      <w:proofErr w:type="spellEnd"/>
      <w:r w:rsidRPr="00402B6E">
        <w:rPr>
          <w:rFonts w:ascii="Courier New" w:eastAsia="Times New Roman" w:hAnsi="Courier New" w:cs="Courier New"/>
          <w:color w:val="000000"/>
          <w:sz w:val="20"/>
          <w:szCs w:val="20"/>
          <w:lang w:eastAsia="fr-FR"/>
        </w:rPr>
        <w:t xml:space="preserve"> </w:t>
      </w:r>
      <w:proofErr w:type="spellStart"/>
      <w:r w:rsidRPr="00402B6E">
        <w:rPr>
          <w:rFonts w:ascii="Courier New" w:eastAsia="Times New Roman" w:hAnsi="Courier New" w:cs="Courier New"/>
          <w:color w:val="000000"/>
          <w:sz w:val="20"/>
          <w:szCs w:val="20"/>
          <w:lang w:eastAsia="fr-FR"/>
        </w:rPr>
        <w:t>planete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871094"/>
          <w:sz w:val="20"/>
          <w:szCs w:val="20"/>
          <w:lang w:eastAsia="fr-FR"/>
        </w:rPr>
        <w:t>namePlanet</w:t>
      </w:r>
      <w:r w:rsidRPr="00402B6E">
        <w:rPr>
          <w:rFonts w:ascii="Courier New" w:eastAsia="Times New Roman" w:hAnsi="Courier New" w:cs="Courier New"/>
          <w:color w:val="080808"/>
          <w:sz w:val="20"/>
          <w:szCs w:val="20"/>
          <w:lang w:eastAsia="fr-FR"/>
        </w:rPr>
        <w:t>.setText</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planete</w:t>
      </w:r>
      <w:r w:rsidRPr="00402B6E">
        <w:rPr>
          <w:rFonts w:ascii="Courier New" w:eastAsia="Times New Roman" w:hAnsi="Courier New" w:cs="Courier New"/>
          <w:color w:val="080808"/>
          <w:sz w:val="20"/>
          <w:szCs w:val="20"/>
          <w:lang w:eastAsia="fr-FR"/>
        </w:rPr>
        <w:t>.getNom</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871094"/>
          <w:sz w:val="20"/>
          <w:szCs w:val="20"/>
          <w:lang w:eastAsia="fr-FR"/>
        </w:rPr>
        <w:t>distPlanet</w:t>
      </w:r>
      <w:r w:rsidRPr="00402B6E">
        <w:rPr>
          <w:rFonts w:ascii="Courier New" w:eastAsia="Times New Roman" w:hAnsi="Courier New" w:cs="Courier New"/>
          <w:color w:val="080808"/>
          <w:sz w:val="20"/>
          <w:szCs w:val="20"/>
          <w:lang w:eastAsia="fr-FR"/>
        </w:rPr>
        <w:t>.setText</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String</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i/>
          <w:iCs/>
          <w:color w:val="080808"/>
          <w:sz w:val="20"/>
          <w:szCs w:val="20"/>
          <w:lang w:eastAsia="fr-FR"/>
        </w:rPr>
        <w:t>valueOf</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planete</w:t>
      </w:r>
      <w:r w:rsidRPr="00402B6E">
        <w:rPr>
          <w:rFonts w:ascii="Courier New" w:eastAsia="Times New Roman" w:hAnsi="Courier New" w:cs="Courier New"/>
          <w:color w:val="080808"/>
          <w:sz w:val="20"/>
          <w:szCs w:val="20"/>
          <w:lang w:eastAsia="fr-FR"/>
        </w:rPr>
        <w:t>.getDistance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871094"/>
          <w:sz w:val="20"/>
          <w:szCs w:val="20"/>
          <w:lang w:eastAsia="fr-FR"/>
        </w:rPr>
        <w:t>imagePlanet</w:t>
      </w:r>
      <w:r w:rsidRPr="00402B6E">
        <w:rPr>
          <w:rFonts w:ascii="Courier New" w:eastAsia="Times New Roman" w:hAnsi="Courier New" w:cs="Courier New"/>
          <w:color w:val="080808"/>
          <w:sz w:val="20"/>
          <w:szCs w:val="20"/>
          <w:lang w:eastAsia="fr-FR"/>
        </w:rPr>
        <w:t>.setImageResource</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planete</w:t>
      </w:r>
      <w:r w:rsidRPr="00402B6E">
        <w:rPr>
          <w:rFonts w:ascii="Courier New" w:eastAsia="Times New Roman" w:hAnsi="Courier New" w:cs="Courier New"/>
          <w:color w:val="080808"/>
          <w:sz w:val="20"/>
          <w:szCs w:val="20"/>
          <w:lang w:eastAsia="fr-FR"/>
        </w:rPr>
        <w:t>.getImage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 xml:space="preserve">public void </w:t>
      </w:r>
      <w:proofErr w:type="spellStart"/>
      <w:r w:rsidRPr="00402B6E">
        <w:rPr>
          <w:rFonts w:ascii="Courier New" w:eastAsia="Times New Roman" w:hAnsi="Courier New" w:cs="Courier New"/>
          <w:color w:val="00627A"/>
          <w:sz w:val="20"/>
          <w:szCs w:val="20"/>
          <w:lang w:eastAsia="fr-FR"/>
        </w:rPr>
        <w:t>setOnItemClickListener</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OnItemClickListener</w:t>
      </w:r>
      <w:proofErr w:type="spellEnd"/>
      <w:r w:rsidRPr="00402B6E">
        <w:rPr>
          <w:rFonts w:ascii="Courier New" w:eastAsia="Times New Roman" w:hAnsi="Courier New" w:cs="Courier New"/>
          <w:color w:val="000000"/>
          <w:sz w:val="20"/>
          <w:szCs w:val="20"/>
          <w:lang w:eastAsia="fr-FR"/>
        </w:rPr>
        <w:t xml:space="preserve"> listener</w:t>
      </w:r>
      <w:r w:rsidRPr="00402B6E">
        <w:rPr>
          <w:rFonts w:ascii="Courier New" w:eastAsia="Times New Roman" w:hAnsi="Courier New" w:cs="Courier New"/>
          <w:color w:val="080808"/>
          <w:sz w:val="20"/>
          <w:szCs w:val="20"/>
          <w:lang w:eastAsia="fr-FR"/>
        </w:rPr>
        <w:t>) {</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033B3"/>
          <w:sz w:val="20"/>
          <w:szCs w:val="20"/>
          <w:lang w:eastAsia="fr-FR"/>
        </w:rPr>
        <w:t>this</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871094"/>
          <w:sz w:val="20"/>
          <w:szCs w:val="20"/>
          <w:lang w:eastAsia="fr-FR"/>
        </w:rPr>
        <w:t>listener</w:t>
      </w:r>
      <w:proofErr w:type="spellEnd"/>
      <w:r w:rsidRPr="00402B6E">
        <w:rPr>
          <w:rFonts w:ascii="Courier New" w:eastAsia="Times New Roman" w:hAnsi="Courier New" w:cs="Courier New"/>
          <w:color w:val="871094"/>
          <w:sz w:val="20"/>
          <w:szCs w:val="20"/>
          <w:lang w:eastAsia="fr-FR"/>
        </w:rPr>
        <w:t xml:space="preserve"> </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00000"/>
          <w:sz w:val="20"/>
          <w:szCs w:val="20"/>
          <w:lang w:eastAsia="fr-FR"/>
        </w:rPr>
        <w:t>listener</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9E880D"/>
          <w:sz w:val="20"/>
          <w:szCs w:val="20"/>
          <w:lang w:eastAsia="fr-FR"/>
        </w:rPr>
        <w:t>@Override</w:t>
      </w:r>
      <w:r w:rsidRPr="00402B6E">
        <w:rPr>
          <w:rFonts w:ascii="Courier New" w:eastAsia="Times New Roman" w:hAnsi="Courier New" w:cs="Courier New"/>
          <w:color w:val="9E880D"/>
          <w:sz w:val="20"/>
          <w:szCs w:val="20"/>
          <w:lang w:eastAsia="fr-FR"/>
        </w:rPr>
        <w:br/>
        <w:t xml:space="preserve">        </w:t>
      </w:r>
      <w:r w:rsidRPr="00402B6E">
        <w:rPr>
          <w:rFonts w:ascii="Courier New" w:eastAsia="Times New Roman" w:hAnsi="Courier New" w:cs="Courier New"/>
          <w:color w:val="0033B3"/>
          <w:sz w:val="20"/>
          <w:szCs w:val="20"/>
          <w:lang w:eastAsia="fr-FR"/>
        </w:rPr>
        <w:t xml:space="preserve">public void </w:t>
      </w:r>
      <w:proofErr w:type="spellStart"/>
      <w:r w:rsidRPr="00402B6E">
        <w:rPr>
          <w:rFonts w:ascii="Courier New" w:eastAsia="Times New Roman" w:hAnsi="Courier New" w:cs="Courier New"/>
          <w:color w:val="00627A"/>
          <w:sz w:val="20"/>
          <w:szCs w:val="20"/>
          <w:lang w:eastAsia="fr-FR"/>
        </w:rPr>
        <w:t>onClick</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View view</w:t>
      </w:r>
      <w:r w:rsidRPr="00402B6E">
        <w:rPr>
          <w:rFonts w:ascii="Courier New" w:eastAsia="Times New Roman" w:hAnsi="Courier New" w:cs="Courier New"/>
          <w:color w:val="080808"/>
          <w:sz w:val="20"/>
          <w:szCs w:val="20"/>
          <w:lang w:eastAsia="fr-FR"/>
        </w:rPr>
        <w:t>) {</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if</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871094"/>
          <w:sz w:val="20"/>
          <w:szCs w:val="20"/>
          <w:lang w:eastAsia="fr-FR"/>
        </w:rPr>
        <w:t xml:space="preserve">listener </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033B3"/>
          <w:sz w:val="20"/>
          <w:szCs w:val="20"/>
          <w:lang w:eastAsia="fr-FR"/>
        </w:rPr>
        <w:t>null</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871094"/>
          <w:sz w:val="20"/>
          <w:szCs w:val="20"/>
          <w:lang w:eastAsia="fr-FR"/>
        </w:rPr>
        <w:t>listener</w:t>
      </w:r>
      <w:r w:rsidRPr="00402B6E">
        <w:rPr>
          <w:rFonts w:ascii="Courier New" w:eastAsia="Times New Roman" w:hAnsi="Courier New" w:cs="Courier New"/>
          <w:color w:val="080808"/>
          <w:sz w:val="20"/>
          <w:szCs w:val="20"/>
          <w:lang w:eastAsia="fr-FR"/>
        </w:rPr>
        <w:t>.onItemClick</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80808"/>
          <w:sz w:val="20"/>
          <w:szCs w:val="20"/>
          <w:lang w:eastAsia="fr-FR"/>
        </w:rPr>
        <w:t>getAdapterPosition</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80808"/>
          <w:sz w:val="20"/>
          <w:szCs w:val="20"/>
          <w:lang w:eastAsia="fr-FR"/>
        </w:rPr>
        <w:br/>
        <w:t>}</w:t>
      </w:r>
    </w:p>
    <w:p w:rsidR="00402B6E" w:rsidRDefault="00402B6E" w:rsidP="00402B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0"/>
          <w:szCs w:val="20"/>
          <w:lang w:eastAsia="fr-FR"/>
        </w:rPr>
      </w:pPr>
    </w:p>
    <w:p w:rsidR="00402B6E" w:rsidRPr="00402B6E" w:rsidRDefault="00402B6E" w:rsidP="00402B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20"/>
          <w:szCs w:val="20"/>
          <w:lang w:eastAsia="fr-FR"/>
        </w:rPr>
      </w:pPr>
    </w:p>
    <w:p w:rsidR="00402B6E" w:rsidRDefault="00402B6E">
      <w:r>
        <w:lastRenderedPageBreak/>
        <w:t>Planete.java</w:t>
      </w:r>
    </w:p>
    <w:p w:rsidR="00402B6E" w:rsidRPr="00402B6E" w:rsidRDefault="00402B6E" w:rsidP="00402B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FR"/>
        </w:rPr>
      </w:pPr>
      <w:r w:rsidRPr="00402B6E">
        <w:rPr>
          <w:rFonts w:ascii="Courier New" w:eastAsia="Times New Roman" w:hAnsi="Courier New" w:cs="Courier New"/>
          <w:color w:val="0033B3"/>
          <w:sz w:val="20"/>
          <w:szCs w:val="20"/>
          <w:lang w:eastAsia="fr-FR"/>
        </w:rPr>
        <w:t xml:space="preserve">package </w:t>
      </w:r>
      <w:r w:rsidRPr="00402B6E">
        <w:rPr>
          <w:rFonts w:ascii="Courier New" w:eastAsia="Times New Roman" w:hAnsi="Courier New" w:cs="Courier New"/>
          <w:color w:val="000000"/>
          <w:sz w:val="20"/>
          <w:szCs w:val="20"/>
          <w:lang w:eastAsia="fr-FR"/>
        </w:rPr>
        <w:t>model</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033B3"/>
          <w:sz w:val="20"/>
          <w:szCs w:val="20"/>
          <w:lang w:eastAsia="fr-FR"/>
        </w:rPr>
        <w:t xml:space="preserve">import </w:t>
      </w:r>
      <w:proofErr w:type="spellStart"/>
      <w:r w:rsidRPr="00402B6E">
        <w:rPr>
          <w:rFonts w:ascii="Courier New" w:eastAsia="Times New Roman" w:hAnsi="Courier New" w:cs="Courier New"/>
          <w:color w:val="000000"/>
          <w:sz w:val="20"/>
          <w:szCs w:val="20"/>
          <w:lang w:eastAsia="fr-FR"/>
        </w:rPr>
        <w:t>java.io.Serializable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033B3"/>
          <w:sz w:val="20"/>
          <w:szCs w:val="20"/>
          <w:lang w:eastAsia="fr-FR"/>
        </w:rPr>
        <w:t xml:space="preserve">import </w:t>
      </w:r>
      <w:proofErr w:type="spellStart"/>
      <w:r w:rsidRPr="00402B6E">
        <w:rPr>
          <w:rFonts w:ascii="Courier New" w:eastAsia="Times New Roman" w:hAnsi="Courier New" w:cs="Courier New"/>
          <w:color w:val="000000"/>
          <w:sz w:val="20"/>
          <w:szCs w:val="20"/>
          <w:lang w:eastAsia="fr-FR"/>
        </w:rPr>
        <w:t>java.util.ArrayList</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033B3"/>
          <w:sz w:val="20"/>
          <w:szCs w:val="20"/>
          <w:lang w:eastAsia="fr-FR"/>
        </w:rPr>
        <w:t xml:space="preserve">import </w:t>
      </w:r>
      <w:proofErr w:type="spellStart"/>
      <w:r w:rsidRPr="00402B6E">
        <w:rPr>
          <w:rFonts w:ascii="Courier New" w:eastAsia="Times New Roman" w:hAnsi="Courier New" w:cs="Courier New"/>
          <w:color w:val="000000"/>
          <w:sz w:val="20"/>
          <w:szCs w:val="20"/>
          <w:lang w:eastAsia="fr-FR"/>
        </w:rPr>
        <w:t>java.util.List</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033B3"/>
          <w:sz w:val="20"/>
          <w:szCs w:val="20"/>
          <w:lang w:eastAsia="fr-FR"/>
        </w:rPr>
        <w:t xml:space="preserve">public class </w:t>
      </w:r>
      <w:proofErr w:type="spellStart"/>
      <w:r w:rsidRPr="00402B6E">
        <w:rPr>
          <w:rFonts w:ascii="Courier New" w:eastAsia="Times New Roman" w:hAnsi="Courier New" w:cs="Courier New"/>
          <w:color w:val="000000"/>
          <w:sz w:val="20"/>
          <w:szCs w:val="20"/>
          <w:lang w:eastAsia="fr-FR"/>
        </w:rPr>
        <w:t>Planete</w:t>
      </w:r>
      <w:proofErr w:type="spellEnd"/>
      <w:r w:rsidRPr="00402B6E">
        <w:rPr>
          <w:rFonts w:ascii="Courier New" w:eastAsia="Times New Roman" w:hAnsi="Courier New" w:cs="Courier New"/>
          <w:color w:val="000000"/>
          <w:sz w:val="20"/>
          <w:szCs w:val="20"/>
          <w:lang w:eastAsia="fr-FR"/>
        </w:rPr>
        <w:t xml:space="preserve"> </w:t>
      </w:r>
      <w:r w:rsidRPr="00402B6E">
        <w:rPr>
          <w:rFonts w:ascii="Courier New" w:eastAsia="Times New Roman" w:hAnsi="Courier New" w:cs="Courier New"/>
          <w:color w:val="0033B3"/>
          <w:sz w:val="20"/>
          <w:szCs w:val="20"/>
          <w:lang w:eastAsia="fr-FR"/>
        </w:rPr>
        <w:t xml:space="preserve">implements </w:t>
      </w:r>
      <w:r w:rsidRPr="00402B6E">
        <w:rPr>
          <w:rFonts w:ascii="Courier New" w:eastAsia="Times New Roman" w:hAnsi="Courier New" w:cs="Courier New"/>
          <w:color w:val="000000"/>
          <w:sz w:val="20"/>
          <w:szCs w:val="20"/>
          <w:lang w:eastAsia="fr-FR"/>
        </w:rPr>
        <w:t xml:space="preserve">Serializable </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 xml:space="preserve">private </w:t>
      </w:r>
      <w:r w:rsidRPr="00402B6E">
        <w:rPr>
          <w:rFonts w:ascii="Courier New" w:eastAsia="Times New Roman" w:hAnsi="Courier New" w:cs="Courier New"/>
          <w:color w:val="000000"/>
          <w:sz w:val="20"/>
          <w:szCs w:val="20"/>
          <w:lang w:eastAsia="fr-FR"/>
        </w:rPr>
        <w:t xml:space="preserve">String </w:t>
      </w:r>
      <w:r w:rsidRPr="00402B6E">
        <w:rPr>
          <w:rFonts w:ascii="Courier New" w:eastAsia="Times New Roman" w:hAnsi="Courier New" w:cs="Courier New"/>
          <w:color w:val="871094"/>
          <w:sz w:val="20"/>
          <w:szCs w:val="20"/>
          <w:lang w:eastAsia="fr-FR"/>
        </w:rPr>
        <w:t>nom</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 xml:space="preserve">private int </w:t>
      </w:r>
      <w:r w:rsidRPr="00402B6E">
        <w:rPr>
          <w:rFonts w:ascii="Courier New" w:eastAsia="Times New Roman" w:hAnsi="Courier New" w:cs="Courier New"/>
          <w:color w:val="871094"/>
          <w:sz w:val="20"/>
          <w:szCs w:val="20"/>
          <w:lang w:eastAsia="fr-FR"/>
        </w:rPr>
        <w:t>distance</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i/>
          <w:iCs/>
          <w:color w:val="8C8C8C"/>
          <w:sz w:val="20"/>
          <w:szCs w:val="20"/>
          <w:lang w:eastAsia="fr-FR"/>
        </w:rPr>
        <w:t xml:space="preserve">// </w:t>
      </w:r>
      <w:proofErr w:type="spellStart"/>
      <w:r w:rsidRPr="00402B6E">
        <w:rPr>
          <w:rFonts w:ascii="Courier New" w:eastAsia="Times New Roman" w:hAnsi="Courier New" w:cs="Courier New"/>
          <w:i/>
          <w:iCs/>
          <w:color w:val="8C8C8C"/>
          <w:sz w:val="20"/>
          <w:szCs w:val="20"/>
          <w:lang w:eastAsia="fr-FR"/>
        </w:rPr>
        <w:t>en</w:t>
      </w:r>
      <w:proofErr w:type="spellEnd"/>
      <w:r w:rsidRPr="00402B6E">
        <w:rPr>
          <w:rFonts w:ascii="Courier New" w:eastAsia="Times New Roman" w:hAnsi="Courier New" w:cs="Courier New"/>
          <w:i/>
          <w:iCs/>
          <w:color w:val="8C8C8C"/>
          <w:sz w:val="20"/>
          <w:szCs w:val="20"/>
          <w:lang w:eastAsia="fr-FR"/>
        </w:rPr>
        <w:t xml:space="preserve"> millions de km</w:t>
      </w:r>
      <w:r w:rsidRPr="00402B6E">
        <w:rPr>
          <w:rFonts w:ascii="Courier New" w:eastAsia="Times New Roman" w:hAnsi="Courier New" w:cs="Courier New"/>
          <w:i/>
          <w:iCs/>
          <w:color w:val="8C8C8C"/>
          <w:sz w:val="20"/>
          <w:szCs w:val="20"/>
          <w:lang w:eastAsia="fr-FR"/>
        </w:rPr>
        <w:br/>
        <w:t xml:space="preserve">    </w:t>
      </w:r>
      <w:r w:rsidRPr="00402B6E">
        <w:rPr>
          <w:rFonts w:ascii="Courier New" w:eastAsia="Times New Roman" w:hAnsi="Courier New" w:cs="Courier New"/>
          <w:color w:val="0033B3"/>
          <w:sz w:val="20"/>
          <w:szCs w:val="20"/>
          <w:lang w:eastAsia="fr-FR"/>
        </w:rPr>
        <w:t xml:space="preserve">private </w:t>
      </w:r>
      <w:r w:rsidRPr="00402B6E">
        <w:rPr>
          <w:rFonts w:ascii="Courier New" w:eastAsia="Times New Roman" w:hAnsi="Courier New" w:cs="Courier New"/>
          <w:color w:val="000000"/>
          <w:sz w:val="20"/>
          <w:szCs w:val="20"/>
          <w:lang w:eastAsia="fr-FR"/>
        </w:rPr>
        <w:t xml:space="preserve">String </w:t>
      </w:r>
      <w:proofErr w:type="spellStart"/>
      <w:r w:rsidRPr="00402B6E">
        <w:rPr>
          <w:rFonts w:ascii="Courier New" w:eastAsia="Times New Roman" w:hAnsi="Courier New" w:cs="Courier New"/>
          <w:color w:val="871094"/>
          <w:sz w:val="20"/>
          <w:szCs w:val="20"/>
          <w:lang w:eastAsia="fr-FR"/>
        </w:rPr>
        <w:t>periodeRevolution</w:t>
      </w:r>
      <w:proofErr w:type="spellEnd"/>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i/>
          <w:iCs/>
          <w:color w:val="8C8C8C"/>
          <w:sz w:val="20"/>
          <w:szCs w:val="20"/>
          <w:lang w:eastAsia="fr-FR"/>
        </w:rPr>
        <w:t xml:space="preserve">// </w:t>
      </w:r>
      <w:proofErr w:type="spellStart"/>
      <w:r w:rsidRPr="00402B6E">
        <w:rPr>
          <w:rFonts w:ascii="Courier New" w:eastAsia="Times New Roman" w:hAnsi="Courier New" w:cs="Courier New"/>
          <w:i/>
          <w:iCs/>
          <w:color w:val="8C8C8C"/>
          <w:sz w:val="20"/>
          <w:szCs w:val="20"/>
          <w:lang w:eastAsia="fr-FR"/>
        </w:rPr>
        <w:t>en</w:t>
      </w:r>
      <w:proofErr w:type="spellEnd"/>
      <w:r w:rsidRPr="00402B6E">
        <w:rPr>
          <w:rFonts w:ascii="Courier New" w:eastAsia="Times New Roman" w:hAnsi="Courier New" w:cs="Courier New"/>
          <w:i/>
          <w:iCs/>
          <w:color w:val="8C8C8C"/>
          <w:sz w:val="20"/>
          <w:szCs w:val="20"/>
          <w:lang w:eastAsia="fr-FR"/>
        </w:rPr>
        <w:t xml:space="preserve"> </w:t>
      </w:r>
      <w:proofErr w:type="spellStart"/>
      <w:r w:rsidRPr="00402B6E">
        <w:rPr>
          <w:rFonts w:ascii="Courier New" w:eastAsia="Times New Roman" w:hAnsi="Courier New" w:cs="Courier New"/>
          <w:i/>
          <w:iCs/>
          <w:color w:val="8C8C8C"/>
          <w:sz w:val="20"/>
          <w:szCs w:val="20"/>
          <w:lang w:eastAsia="fr-FR"/>
        </w:rPr>
        <w:t>jours</w:t>
      </w:r>
      <w:proofErr w:type="spellEnd"/>
      <w:r w:rsidRPr="00402B6E">
        <w:rPr>
          <w:rFonts w:ascii="Courier New" w:eastAsia="Times New Roman" w:hAnsi="Courier New" w:cs="Courier New"/>
          <w:i/>
          <w:iCs/>
          <w:color w:val="8C8C8C"/>
          <w:sz w:val="20"/>
          <w:szCs w:val="20"/>
          <w:lang w:eastAsia="fr-FR"/>
        </w:rPr>
        <w:t xml:space="preserve"> </w:t>
      </w:r>
      <w:proofErr w:type="spellStart"/>
      <w:r w:rsidRPr="00402B6E">
        <w:rPr>
          <w:rFonts w:ascii="Courier New" w:eastAsia="Times New Roman" w:hAnsi="Courier New" w:cs="Courier New"/>
          <w:i/>
          <w:iCs/>
          <w:color w:val="8C8C8C"/>
          <w:sz w:val="20"/>
          <w:szCs w:val="20"/>
          <w:lang w:eastAsia="fr-FR"/>
        </w:rPr>
        <w:t>ou</w:t>
      </w:r>
      <w:proofErr w:type="spellEnd"/>
      <w:r w:rsidRPr="00402B6E">
        <w:rPr>
          <w:rFonts w:ascii="Courier New" w:eastAsia="Times New Roman" w:hAnsi="Courier New" w:cs="Courier New"/>
          <w:i/>
          <w:iCs/>
          <w:color w:val="8C8C8C"/>
          <w:sz w:val="20"/>
          <w:szCs w:val="20"/>
          <w:lang w:eastAsia="fr-FR"/>
        </w:rPr>
        <w:t xml:space="preserve"> </w:t>
      </w:r>
      <w:proofErr w:type="spellStart"/>
      <w:r w:rsidRPr="00402B6E">
        <w:rPr>
          <w:rFonts w:ascii="Courier New" w:eastAsia="Times New Roman" w:hAnsi="Courier New" w:cs="Courier New"/>
          <w:i/>
          <w:iCs/>
          <w:color w:val="8C8C8C"/>
          <w:sz w:val="20"/>
          <w:szCs w:val="20"/>
          <w:lang w:eastAsia="fr-FR"/>
        </w:rPr>
        <w:t>années</w:t>
      </w:r>
      <w:proofErr w:type="spellEnd"/>
      <w:r w:rsidRPr="00402B6E">
        <w:rPr>
          <w:rFonts w:ascii="Courier New" w:eastAsia="Times New Roman" w:hAnsi="Courier New" w:cs="Courier New"/>
          <w:i/>
          <w:iCs/>
          <w:color w:val="8C8C8C"/>
          <w:sz w:val="20"/>
          <w:szCs w:val="20"/>
          <w:lang w:eastAsia="fr-FR"/>
        </w:rPr>
        <w:br/>
        <w:t xml:space="preserve">    </w:t>
      </w:r>
      <w:r w:rsidRPr="00402B6E">
        <w:rPr>
          <w:rFonts w:ascii="Courier New" w:eastAsia="Times New Roman" w:hAnsi="Courier New" w:cs="Courier New"/>
          <w:color w:val="0033B3"/>
          <w:sz w:val="20"/>
          <w:szCs w:val="20"/>
          <w:lang w:eastAsia="fr-FR"/>
        </w:rPr>
        <w:t xml:space="preserve">private </w:t>
      </w:r>
      <w:r w:rsidRPr="00402B6E">
        <w:rPr>
          <w:rFonts w:ascii="Courier New" w:eastAsia="Times New Roman" w:hAnsi="Courier New" w:cs="Courier New"/>
          <w:color w:val="000000"/>
          <w:sz w:val="20"/>
          <w:szCs w:val="20"/>
          <w:lang w:eastAsia="fr-FR"/>
        </w:rPr>
        <w:t xml:space="preserve">String </w:t>
      </w:r>
      <w:proofErr w:type="spellStart"/>
      <w:r w:rsidRPr="00402B6E">
        <w:rPr>
          <w:rFonts w:ascii="Courier New" w:eastAsia="Times New Roman" w:hAnsi="Courier New" w:cs="Courier New"/>
          <w:color w:val="871094"/>
          <w:sz w:val="20"/>
          <w:szCs w:val="20"/>
          <w:lang w:eastAsia="fr-FR"/>
        </w:rPr>
        <w:t>diametre</w:t>
      </w:r>
      <w:proofErr w:type="spellEnd"/>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i/>
          <w:iCs/>
          <w:color w:val="8C8C8C"/>
          <w:sz w:val="20"/>
          <w:szCs w:val="20"/>
          <w:lang w:eastAsia="fr-FR"/>
        </w:rPr>
        <w:t xml:space="preserve">// </w:t>
      </w:r>
      <w:proofErr w:type="spellStart"/>
      <w:r w:rsidRPr="00402B6E">
        <w:rPr>
          <w:rFonts w:ascii="Courier New" w:eastAsia="Times New Roman" w:hAnsi="Courier New" w:cs="Courier New"/>
          <w:i/>
          <w:iCs/>
          <w:color w:val="8C8C8C"/>
          <w:sz w:val="20"/>
          <w:szCs w:val="20"/>
          <w:lang w:eastAsia="fr-FR"/>
        </w:rPr>
        <w:t>en</w:t>
      </w:r>
      <w:proofErr w:type="spellEnd"/>
      <w:r w:rsidRPr="00402B6E">
        <w:rPr>
          <w:rFonts w:ascii="Courier New" w:eastAsia="Times New Roman" w:hAnsi="Courier New" w:cs="Courier New"/>
          <w:i/>
          <w:iCs/>
          <w:color w:val="8C8C8C"/>
          <w:sz w:val="20"/>
          <w:szCs w:val="20"/>
          <w:lang w:eastAsia="fr-FR"/>
        </w:rPr>
        <w:t xml:space="preserve"> </w:t>
      </w:r>
      <w:proofErr w:type="spellStart"/>
      <w:r w:rsidRPr="00402B6E">
        <w:rPr>
          <w:rFonts w:ascii="Courier New" w:eastAsia="Times New Roman" w:hAnsi="Courier New" w:cs="Courier New"/>
          <w:i/>
          <w:iCs/>
          <w:color w:val="8C8C8C"/>
          <w:sz w:val="20"/>
          <w:szCs w:val="20"/>
          <w:lang w:eastAsia="fr-FR"/>
        </w:rPr>
        <w:t>kilomètres</w:t>
      </w:r>
      <w:proofErr w:type="spellEnd"/>
      <w:r w:rsidRPr="00402B6E">
        <w:rPr>
          <w:rFonts w:ascii="Courier New" w:eastAsia="Times New Roman" w:hAnsi="Courier New" w:cs="Courier New"/>
          <w:i/>
          <w:iCs/>
          <w:color w:val="8C8C8C"/>
          <w:sz w:val="20"/>
          <w:szCs w:val="20"/>
          <w:lang w:eastAsia="fr-FR"/>
        </w:rPr>
        <w:br/>
        <w:t xml:space="preserve">    </w:t>
      </w:r>
      <w:r w:rsidRPr="00402B6E">
        <w:rPr>
          <w:rFonts w:ascii="Courier New" w:eastAsia="Times New Roman" w:hAnsi="Courier New" w:cs="Courier New"/>
          <w:color w:val="0033B3"/>
          <w:sz w:val="20"/>
          <w:szCs w:val="20"/>
          <w:lang w:eastAsia="fr-FR"/>
        </w:rPr>
        <w:t xml:space="preserve">private </w:t>
      </w:r>
      <w:r w:rsidRPr="00402B6E">
        <w:rPr>
          <w:rFonts w:ascii="Courier New" w:eastAsia="Times New Roman" w:hAnsi="Courier New" w:cs="Courier New"/>
          <w:color w:val="000000"/>
          <w:sz w:val="20"/>
          <w:szCs w:val="20"/>
          <w:lang w:eastAsia="fr-FR"/>
        </w:rPr>
        <w:t xml:space="preserve">String </w:t>
      </w:r>
      <w:proofErr w:type="spellStart"/>
      <w:r w:rsidRPr="00402B6E">
        <w:rPr>
          <w:rFonts w:ascii="Courier New" w:eastAsia="Times New Roman" w:hAnsi="Courier New" w:cs="Courier New"/>
          <w:color w:val="871094"/>
          <w:sz w:val="20"/>
          <w:szCs w:val="20"/>
          <w:lang w:eastAsia="fr-FR"/>
        </w:rPr>
        <w:t>gravite</w:t>
      </w:r>
      <w:proofErr w:type="spellEnd"/>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i/>
          <w:iCs/>
          <w:color w:val="8C8C8C"/>
          <w:sz w:val="20"/>
          <w:szCs w:val="20"/>
          <w:lang w:eastAsia="fr-FR"/>
        </w:rPr>
        <w:t xml:space="preserve">// </w:t>
      </w:r>
      <w:proofErr w:type="spellStart"/>
      <w:r w:rsidRPr="00402B6E">
        <w:rPr>
          <w:rFonts w:ascii="Courier New" w:eastAsia="Times New Roman" w:hAnsi="Courier New" w:cs="Courier New"/>
          <w:i/>
          <w:iCs/>
          <w:color w:val="8C8C8C"/>
          <w:sz w:val="20"/>
          <w:szCs w:val="20"/>
          <w:lang w:eastAsia="fr-FR"/>
        </w:rPr>
        <w:t>gravité</w:t>
      </w:r>
      <w:proofErr w:type="spellEnd"/>
      <w:r w:rsidRPr="00402B6E">
        <w:rPr>
          <w:rFonts w:ascii="Courier New" w:eastAsia="Times New Roman" w:hAnsi="Courier New" w:cs="Courier New"/>
          <w:i/>
          <w:iCs/>
          <w:color w:val="8C8C8C"/>
          <w:sz w:val="20"/>
          <w:szCs w:val="20"/>
          <w:lang w:eastAsia="fr-FR"/>
        </w:rPr>
        <w:t xml:space="preserve"> relative à </w:t>
      </w:r>
      <w:proofErr w:type="spellStart"/>
      <w:r w:rsidRPr="00402B6E">
        <w:rPr>
          <w:rFonts w:ascii="Courier New" w:eastAsia="Times New Roman" w:hAnsi="Courier New" w:cs="Courier New"/>
          <w:i/>
          <w:iCs/>
          <w:color w:val="8C8C8C"/>
          <w:sz w:val="20"/>
          <w:szCs w:val="20"/>
          <w:lang w:eastAsia="fr-FR"/>
        </w:rPr>
        <w:t>celle</w:t>
      </w:r>
      <w:proofErr w:type="spellEnd"/>
      <w:r w:rsidRPr="00402B6E">
        <w:rPr>
          <w:rFonts w:ascii="Courier New" w:eastAsia="Times New Roman" w:hAnsi="Courier New" w:cs="Courier New"/>
          <w:i/>
          <w:iCs/>
          <w:color w:val="8C8C8C"/>
          <w:sz w:val="20"/>
          <w:szCs w:val="20"/>
          <w:lang w:eastAsia="fr-FR"/>
        </w:rPr>
        <w:t xml:space="preserve"> de la Terre</w:t>
      </w:r>
      <w:r w:rsidRPr="00402B6E">
        <w:rPr>
          <w:rFonts w:ascii="Courier New" w:eastAsia="Times New Roman" w:hAnsi="Courier New" w:cs="Courier New"/>
          <w:i/>
          <w:iCs/>
          <w:color w:val="8C8C8C"/>
          <w:sz w:val="20"/>
          <w:szCs w:val="20"/>
          <w:lang w:eastAsia="fr-FR"/>
        </w:rPr>
        <w:br/>
        <w:t xml:space="preserve">    </w:t>
      </w:r>
      <w:r w:rsidRPr="00402B6E">
        <w:rPr>
          <w:rFonts w:ascii="Courier New" w:eastAsia="Times New Roman" w:hAnsi="Courier New" w:cs="Courier New"/>
          <w:color w:val="0033B3"/>
          <w:sz w:val="20"/>
          <w:szCs w:val="20"/>
          <w:lang w:eastAsia="fr-FR"/>
        </w:rPr>
        <w:t xml:space="preserve">private int </w:t>
      </w:r>
      <w:proofErr w:type="spellStart"/>
      <w:r w:rsidRPr="00402B6E">
        <w:rPr>
          <w:rFonts w:ascii="Courier New" w:eastAsia="Times New Roman" w:hAnsi="Courier New" w:cs="Courier New"/>
          <w:color w:val="871094"/>
          <w:sz w:val="20"/>
          <w:szCs w:val="20"/>
          <w:lang w:eastAsia="fr-FR"/>
        </w:rPr>
        <w:t>nombreSatellites</w:t>
      </w:r>
      <w:proofErr w:type="spellEnd"/>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i/>
          <w:iCs/>
          <w:color w:val="8C8C8C"/>
          <w:sz w:val="20"/>
          <w:szCs w:val="20"/>
          <w:lang w:eastAsia="fr-FR"/>
        </w:rPr>
        <w:t xml:space="preserve">// </w:t>
      </w:r>
      <w:proofErr w:type="spellStart"/>
      <w:r w:rsidRPr="00402B6E">
        <w:rPr>
          <w:rFonts w:ascii="Courier New" w:eastAsia="Times New Roman" w:hAnsi="Courier New" w:cs="Courier New"/>
          <w:i/>
          <w:iCs/>
          <w:color w:val="8C8C8C"/>
          <w:sz w:val="20"/>
          <w:szCs w:val="20"/>
          <w:lang w:eastAsia="fr-FR"/>
        </w:rPr>
        <w:t>nombre</w:t>
      </w:r>
      <w:proofErr w:type="spellEnd"/>
      <w:r w:rsidRPr="00402B6E">
        <w:rPr>
          <w:rFonts w:ascii="Courier New" w:eastAsia="Times New Roman" w:hAnsi="Courier New" w:cs="Courier New"/>
          <w:i/>
          <w:iCs/>
          <w:color w:val="8C8C8C"/>
          <w:sz w:val="20"/>
          <w:szCs w:val="20"/>
          <w:lang w:eastAsia="fr-FR"/>
        </w:rPr>
        <w:t xml:space="preserve"> de lunes</w:t>
      </w:r>
      <w:r w:rsidRPr="00402B6E">
        <w:rPr>
          <w:rFonts w:ascii="Courier New" w:eastAsia="Times New Roman" w:hAnsi="Courier New" w:cs="Courier New"/>
          <w:i/>
          <w:iCs/>
          <w:color w:val="8C8C8C"/>
          <w:sz w:val="20"/>
          <w:szCs w:val="20"/>
          <w:lang w:eastAsia="fr-FR"/>
        </w:rPr>
        <w:br/>
        <w:t xml:space="preserve">    </w:t>
      </w:r>
      <w:r w:rsidRPr="00402B6E">
        <w:rPr>
          <w:rFonts w:ascii="Courier New" w:eastAsia="Times New Roman" w:hAnsi="Courier New" w:cs="Courier New"/>
          <w:color w:val="0033B3"/>
          <w:sz w:val="20"/>
          <w:szCs w:val="20"/>
          <w:lang w:eastAsia="fr-FR"/>
        </w:rPr>
        <w:t xml:space="preserve">private int </w:t>
      </w:r>
      <w:r w:rsidRPr="00402B6E">
        <w:rPr>
          <w:rFonts w:ascii="Courier New" w:eastAsia="Times New Roman" w:hAnsi="Courier New" w:cs="Courier New"/>
          <w:color w:val="871094"/>
          <w:sz w:val="20"/>
          <w:szCs w:val="20"/>
          <w:lang w:eastAsia="fr-FR"/>
        </w:rPr>
        <w:t>image</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i/>
          <w:iCs/>
          <w:color w:val="8C8C8C"/>
          <w:sz w:val="20"/>
          <w:szCs w:val="20"/>
          <w:lang w:eastAsia="fr-FR"/>
        </w:rPr>
        <w:t xml:space="preserve">// image de </w:t>
      </w:r>
      <w:proofErr w:type="spellStart"/>
      <w:r w:rsidRPr="00402B6E">
        <w:rPr>
          <w:rFonts w:ascii="Courier New" w:eastAsia="Times New Roman" w:hAnsi="Courier New" w:cs="Courier New"/>
          <w:i/>
          <w:iCs/>
          <w:color w:val="8C8C8C"/>
          <w:sz w:val="20"/>
          <w:szCs w:val="20"/>
          <w:lang w:eastAsia="fr-FR"/>
        </w:rPr>
        <w:t>planete</w:t>
      </w:r>
      <w:proofErr w:type="spellEnd"/>
      <w:r w:rsidRPr="00402B6E">
        <w:rPr>
          <w:rFonts w:ascii="Courier New" w:eastAsia="Times New Roman" w:hAnsi="Courier New" w:cs="Courier New"/>
          <w:i/>
          <w:iCs/>
          <w:color w:val="8C8C8C"/>
          <w:sz w:val="20"/>
          <w:szCs w:val="20"/>
          <w:lang w:eastAsia="fr-FR"/>
        </w:rPr>
        <w:br/>
      </w:r>
      <w:r w:rsidRPr="00402B6E">
        <w:rPr>
          <w:rFonts w:ascii="Courier New" w:eastAsia="Times New Roman" w:hAnsi="Courier New" w:cs="Courier New"/>
          <w:i/>
          <w:iCs/>
          <w:color w:val="8C8C8C"/>
          <w:sz w:val="20"/>
          <w:szCs w:val="20"/>
          <w:lang w:eastAsia="fr-FR"/>
        </w:rPr>
        <w:br/>
        <w:t xml:space="preserve">    </w:t>
      </w:r>
      <w:r w:rsidRPr="00402B6E">
        <w:rPr>
          <w:rFonts w:ascii="Courier New" w:eastAsia="Times New Roman" w:hAnsi="Courier New" w:cs="Courier New"/>
          <w:color w:val="0033B3"/>
          <w:sz w:val="20"/>
          <w:szCs w:val="20"/>
          <w:lang w:eastAsia="fr-FR"/>
        </w:rPr>
        <w:t xml:space="preserve">public </w:t>
      </w:r>
      <w:proofErr w:type="spellStart"/>
      <w:r w:rsidRPr="00402B6E">
        <w:rPr>
          <w:rFonts w:ascii="Courier New" w:eastAsia="Times New Roman" w:hAnsi="Courier New" w:cs="Courier New"/>
          <w:color w:val="00627A"/>
          <w:sz w:val="20"/>
          <w:szCs w:val="20"/>
          <w:lang w:eastAsia="fr-FR"/>
        </w:rPr>
        <w:t>Planete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String nom</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033B3"/>
          <w:sz w:val="20"/>
          <w:szCs w:val="20"/>
          <w:lang w:eastAsia="fr-FR"/>
        </w:rPr>
        <w:t xml:space="preserve">int </w:t>
      </w:r>
      <w:proofErr w:type="spellStart"/>
      <w:r w:rsidRPr="00402B6E">
        <w:rPr>
          <w:rFonts w:ascii="Courier New" w:eastAsia="Times New Roman" w:hAnsi="Courier New" w:cs="Courier New"/>
          <w:color w:val="000000"/>
          <w:sz w:val="20"/>
          <w:szCs w:val="20"/>
          <w:lang w:eastAsia="fr-FR"/>
        </w:rPr>
        <w:t>distance</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33B3"/>
          <w:sz w:val="20"/>
          <w:szCs w:val="20"/>
          <w:lang w:eastAsia="fr-FR"/>
        </w:rPr>
        <w:t>int</w:t>
      </w:r>
      <w:proofErr w:type="spellEnd"/>
      <w:r w:rsidRPr="00402B6E">
        <w:rPr>
          <w:rFonts w:ascii="Courier New" w:eastAsia="Times New Roman" w:hAnsi="Courier New" w:cs="Courier New"/>
          <w:color w:val="0033B3"/>
          <w:sz w:val="20"/>
          <w:szCs w:val="20"/>
          <w:lang w:eastAsia="fr-FR"/>
        </w:rPr>
        <w:t xml:space="preserve"> </w:t>
      </w:r>
      <w:r w:rsidRPr="00402B6E">
        <w:rPr>
          <w:rFonts w:ascii="Courier New" w:eastAsia="Times New Roman" w:hAnsi="Courier New" w:cs="Courier New"/>
          <w:color w:val="000000"/>
          <w:sz w:val="20"/>
          <w:szCs w:val="20"/>
          <w:lang w:eastAsia="fr-FR"/>
        </w:rPr>
        <w:t>image</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00000"/>
          <w:sz w:val="20"/>
          <w:szCs w:val="20"/>
          <w:lang w:eastAsia="fr-FR"/>
        </w:rPr>
        <w:t xml:space="preserve">String </w:t>
      </w:r>
      <w:proofErr w:type="spellStart"/>
      <w:r w:rsidRPr="00402B6E">
        <w:rPr>
          <w:rFonts w:ascii="Courier New" w:eastAsia="Times New Roman" w:hAnsi="Courier New" w:cs="Courier New"/>
          <w:color w:val="000000"/>
          <w:sz w:val="20"/>
          <w:szCs w:val="20"/>
          <w:lang w:eastAsia="fr-FR"/>
        </w:rPr>
        <w:t>periodeRevolution</w:t>
      </w:r>
      <w:proofErr w:type="spellEnd"/>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00000"/>
          <w:sz w:val="20"/>
          <w:szCs w:val="20"/>
          <w:lang w:eastAsia="fr-FR"/>
        </w:rPr>
        <w:t xml:space="preserve">String </w:t>
      </w:r>
      <w:proofErr w:type="spellStart"/>
      <w:r w:rsidRPr="00402B6E">
        <w:rPr>
          <w:rFonts w:ascii="Courier New" w:eastAsia="Times New Roman" w:hAnsi="Courier New" w:cs="Courier New"/>
          <w:color w:val="000000"/>
          <w:sz w:val="20"/>
          <w:szCs w:val="20"/>
          <w:lang w:eastAsia="fr-FR"/>
        </w:rPr>
        <w:t>diametre</w:t>
      </w:r>
      <w:proofErr w:type="spellEnd"/>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00000"/>
          <w:sz w:val="20"/>
          <w:szCs w:val="20"/>
          <w:lang w:eastAsia="fr-FR"/>
        </w:rPr>
        <w:t xml:space="preserve">String </w:t>
      </w:r>
      <w:proofErr w:type="spellStart"/>
      <w:r w:rsidRPr="00402B6E">
        <w:rPr>
          <w:rFonts w:ascii="Courier New" w:eastAsia="Times New Roman" w:hAnsi="Courier New" w:cs="Courier New"/>
          <w:color w:val="000000"/>
          <w:sz w:val="20"/>
          <w:szCs w:val="20"/>
          <w:lang w:eastAsia="fr-FR"/>
        </w:rPr>
        <w:t>gravite</w:t>
      </w:r>
      <w:proofErr w:type="spellEnd"/>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033B3"/>
          <w:sz w:val="20"/>
          <w:szCs w:val="20"/>
          <w:lang w:eastAsia="fr-FR"/>
        </w:rPr>
        <w:t xml:space="preserve">int </w:t>
      </w:r>
      <w:proofErr w:type="spellStart"/>
      <w:r w:rsidRPr="00402B6E">
        <w:rPr>
          <w:rFonts w:ascii="Courier New" w:eastAsia="Times New Roman" w:hAnsi="Courier New" w:cs="Courier New"/>
          <w:color w:val="000000"/>
          <w:sz w:val="20"/>
          <w:szCs w:val="20"/>
          <w:lang w:eastAsia="fr-FR"/>
        </w:rPr>
        <w:t>nombreSatellites</w:t>
      </w:r>
      <w:proofErr w:type="spellEnd"/>
      <w:r w:rsidRPr="00402B6E">
        <w:rPr>
          <w:rFonts w:ascii="Courier New" w:eastAsia="Times New Roman" w:hAnsi="Courier New" w:cs="Courier New"/>
          <w:color w:val="080808"/>
          <w:sz w:val="20"/>
          <w:szCs w:val="20"/>
          <w:lang w:eastAsia="fr-FR"/>
        </w:rPr>
        <w:t>) {</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033B3"/>
          <w:sz w:val="20"/>
          <w:szCs w:val="20"/>
          <w:lang w:eastAsia="fr-FR"/>
        </w:rPr>
        <w:t>this</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871094"/>
          <w:sz w:val="20"/>
          <w:szCs w:val="20"/>
          <w:lang w:eastAsia="fr-FR"/>
        </w:rPr>
        <w:t>nom</w:t>
      </w:r>
      <w:proofErr w:type="spellEnd"/>
      <w:r w:rsidRPr="00402B6E">
        <w:rPr>
          <w:rFonts w:ascii="Courier New" w:eastAsia="Times New Roman" w:hAnsi="Courier New" w:cs="Courier New"/>
          <w:color w:val="871094"/>
          <w:sz w:val="20"/>
          <w:szCs w:val="20"/>
          <w:lang w:eastAsia="fr-FR"/>
        </w:rPr>
        <w:t xml:space="preserve"> </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00000"/>
          <w:sz w:val="20"/>
          <w:szCs w:val="20"/>
          <w:lang w:eastAsia="fr-FR"/>
        </w:rPr>
        <w:t>nom</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033B3"/>
          <w:sz w:val="20"/>
          <w:szCs w:val="20"/>
          <w:lang w:eastAsia="fr-FR"/>
        </w:rPr>
        <w:t>this</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871094"/>
          <w:sz w:val="20"/>
          <w:szCs w:val="20"/>
          <w:lang w:eastAsia="fr-FR"/>
        </w:rPr>
        <w:t>distance</w:t>
      </w:r>
      <w:proofErr w:type="spellEnd"/>
      <w:r w:rsidRPr="00402B6E">
        <w:rPr>
          <w:rFonts w:ascii="Courier New" w:eastAsia="Times New Roman" w:hAnsi="Courier New" w:cs="Courier New"/>
          <w:color w:val="871094"/>
          <w:sz w:val="20"/>
          <w:szCs w:val="20"/>
          <w:lang w:eastAsia="fr-FR"/>
        </w:rPr>
        <w:t xml:space="preserve"> </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00000"/>
          <w:sz w:val="20"/>
          <w:szCs w:val="20"/>
          <w:lang w:eastAsia="fr-FR"/>
        </w:rPr>
        <w:t>distance</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033B3"/>
          <w:sz w:val="20"/>
          <w:szCs w:val="20"/>
          <w:lang w:eastAsia="fr-FR"/>
        </w:rPr>
        <w:t>this</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871094"/>
          <w:sz w:val="20"/>
          <w:szCs w:val="20"/>
          <w:lang w:eastAsia="fr-FR"/>
        </w:rPr>
        <w:t>image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image</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033B3"/>
          <w:sz w:val="20"/>
          <w:szCs w:val="20"/>
          <w:lang w:eastAsia="fr-FR"/>
        </w:rPr>
        <w:t>this</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871094"/>
          <w:sz w:val="20"/>
          <w:szCs w:val="20"/>
          <w:lang w:eastAsia="fr-FR"/>
        </w:rPr>
        <w:t>periodeRevolution</w:t>
      </w:r>
      <w:proofErr w:type="spellEnd"/>
      <w:r w:rsidRPr="00402B6E">
        <w:rPr>
          <w:rFonts w:ascii="Courier New" w:eastAsia="Times New Roman" w:hAnsi="Courier New" w:cs="Courier New"/>
          <w:color w:val="871094"/>
          <w:sz w:val="20"/>
          <w:szCs w:val="20"/>
          <w:lang w:eastAsia="fr-FR"/>
        </w:rPr>
        <w:t xml:space="preserve"> </w:t>
      </w:r>
      <w:r w:rsidRPr="00402B6E">
        <w:rPr>
          <w:rFonts w:ascii="Courier New" w:eastAsia="Times New Roman" w:hAnsi="Courier New" w:cs="Courier New"/>
          <w:color w:val="080808"/>
          <w:sz w:val="20"/>
          <w:szCs w:val="20"/>
          <w:lang w:eastAsia="fr-FR"/>
        </w:rPr>
        <w:t xml:space="preserve">= </w:t>
      </w:r>
      <w:proofErr w:type="spellStart"/>
      <w:r w:rsidRPr="00402B6E">
        <w:rPr>
          <w:rFonts w:ascii="Courier New" w:eastAsia="Times New Roman" w:hAnsi="Courier New" w:cs="Courier New"/>
          <w:color w:val="000000"/>
          <w:sz w:val="20"/>
          <w:szCs w:val="20"/>
          <w:lang w:eastAsia="fr-FR"/>
        </w:rPr>
        <w:t>periodeRevolution</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033B3"/>
          <w:sz w:val="20"/>
          <w:szCs w:val="20"/>
          <w:lang w:eastAsia="fr-FR"/>
        </w:rPr>
        <w:t>this</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871094"/>
          <w:sz w:val="20"/>
          <w:szCs w:val="20"/>
          <w:lang w:eastAsia="fr-FR"/>
        </w:rPr>
        <w:t>diametre</w:t>
      </w:r>
      <w:proofErr w:type="spellEnd"/>
      <w:r w:rsidRPr="00402B6E">
        <w:rPr>
          <w:rFonts w:ascii="Courier New" w:eastAsia="Times New Roman" w:hAnsi="Courier New" w:cs="Courier New"/>
          <w:color w:val="871094"/>
          <w:sz w:val="20"/>
          <w:szCs w:val="20"/>
          <w:lang w:eastAsia="fr-FR"/>
        </w:rPr>
        <w:t xml:space="preserve"> </w:t>
      </w:r>
      <w:r w:rsidRPr="00402B6E">
        <w:rPr>
          <w:rFonts w:ascii="Courier New" w:eastAsia="Times New Roman" w:hAnsi="Courier New" w:cs="Courier New"/>
          <w:color w:val="080808"/>
          <w:sz w:val="20"/>
          <w:szCs w:val="20"/>
          <w:lang w:eastAsia="fr-FR"/>
        </w:rPr>
        <w:t xml:space="preserve">= </w:t>
      </w:r>
      <w:proofErr w:type="spellStart"/>
      <w:r w:rsidRPr="00402B6E">
        <w:rPr>
          <w:rFonts w:ascii="Courier New" w:eastAsia="Times New Roman" w:hAnsi="Courier New" w:cs="Courier New"/>
          <w:color w:val="000000"/>
          <w:sz w:val="20"/>
          <w:szCs w:val="20"/>
          <w:lang w:eastAsia="fr-FR"/>
        </w:rPr>
        <w:t>diametre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033B3"/>
          <w:sz w:val="20"/>
          <w:szCs w:val="20"/>
          <w:lang w:eastAsia="fr-FR"/>
        </w:rPr>
        <w:t>this</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871094"/>
          <w:sz w:val="20"/>
          <w:szCs w:val="20"/>
          <w:lang w:eastAsia="fr-FR"/>
        </w:rPr>
        <w:t>gravite</w:t>
      </w:r>
      <w:proofErr w:type="spellEnd"/>
      <w:r w:rsidRPr="00402B6E">
        <w:rPr>
          <w:rFonts w:ascii="Courier New" w:eastAsia="Times New Roman" w:hAnsi="Courier New" w:cs="Courier New"/>
          <w:color w:val="871094"/>
          <w:sz w:val="20"/>
          <w:szCs w:val="20"/>
          <w:lang w:eastAsia="fr-FR"/>
        </w:rPr>
        <w:t xml:space="preserve"> </w:t>
      </w:r>
      <w:r w:rsidRPr="00402B6E">
        <w:rPr>
          <w:rFonts w:ascii="Courier New" w:eastAsia="Times New Roman" w:hAnsi="Courier New" w:cs="Courier New"/>
          <w:color w:val="080808"/>
          <w:sz w:val="20"/>
          <w:szCs w:val="20"/>
          <w:lang w:eastAsia="fr-FR"/>
        </w:rPr>
        <w:t xml:space="preserve">= </w:t>
      </w:r>
      <w:proofErr w:type="spellStart"/>
      <w:r w:rsidRPr="00402B6E">
        <w:rPr>
          <w:rFonts w:ascii="Courier New" w:eastAsia="Times New Roman" w:hAnsi="Courier New" w:cs="Courier New"/>
          <w:color w:val="000000"/>
          <w:sz w:val="20"/>
          <w:szCs w:val="20"/>
          <w:lang w:eastAsia="fr-FR"/>
        </w:rPr>
        <w:t>gravite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033B3"/>
          <w:sz w:val="20"/>
          <w:szCs w:val="20"/>
          <w:lang w:eastAsia="fr-FR"/>
        </w:rPr>
        <w:t>this</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871094"/>
          <w:sz w:val="20"/>
          <w:szCs w:val="20"/>
          <w:lang w:eastAsia="fr-FR"/>
        </w:rPr>
        <w:t>nombreSatellites</w:t>
      </w:r>
      <w:proofErr w:type="spellEnd"/>
      <w:r w:rsidRPr="00402B6E">
        <w:rPr>
          <w:rFonts w:ascii="Courier New" w:eastAsia="Times New Roman" w:hAnsi="Courier New" w:cs="Courier New"/>
          <w:color w:val="871094"/>
          <w:sz w:val="20"/>
          <w:szCs w:val="20"/>
          <w:lang w:eastAsia="fr-FR"/>
        </w:rPr>
        <w:t xml:space="preserve"> </w:t>
      </w:r>
      <w:r w:rsidRPr="00402B6E">
        <w:rPr>
          <w:rFonts w:ascii="Courier New" w:eastAsia="Times New Roman" w:hAnsi="Courier New" w:cs="Courier New"/>
          <w:color w:val="080808"/>
          <w:sz w:val="20"/>
          <w:szCs w:val="20"/>
          <w:lang w:eastAsia="fr-FR"/>
        </w:rPr>
        <w:t xml:space="preserve">= </w:t>
      </w:r>
      <w:proofErr w:type="spellStart"/>
      <w:r w:rsidRPr="00402B6E">
        <w:rPr>
          <w:rFonts w:ascii="Courier New" w:eastAsia="Times New Roman" w:hAnsi="Courier New" w:cs="Courier New"/>
          <w:color w:val="000000"/>
          <w:sz w:val="20"/>
          <w:szCs w:val="20"/>
          <w:lang w:eastAsia="fr-FR"/>
        </w:rPr>
        <w:t>nombreSatellites</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 xml:space="preserve">public </w:t>
      </w:r>
      <w:r w:rsidRPr="00402B6E">
        <w:rPr>
          <w:rFonts w:ascii="Courier New" w:eastAsia="Times New Roman" w:hAnsi="Courier New" w:cs="Courier New"/>
          <w:color w:val="000000"/>
          <w:sz w:val="20"/>
          <w:szCs w:val="20"/>
          <w:lang w:eastAsia="fr-FR"/>
        </w:rPr>
        <w:t xml:space="preserve">String </w:t>
      </w:r>
      <w:proofErr w:type="spellStart"/>
      <w:r w:rsidRPr="00402B6E">
        <w:rPr>
          <w:rFonts w:ascii="Courier New" w:eastAsia="Times New Roman" w:hAnsi="Courier New" w:cs="Courier New"/>
          <w:color w:val="00627A"/>
          <w:sz w:val="20"/>
          <w:szCs w:val="20"/>
          <w:lang w:eastAsia="fr-FR"/>
        </w:rPr>
        <w:t>getNom</w:t>
      </w:r>
      <w:proofErr w:type="spellEnd"/>
      <w:r w:rsidRPr="00402B6E">
        <w:rPr>
          <w:rFonts w:ascii="Courier New" w:eastAsia="Times New Roman" w:hAnsi="Courier New" w:cs="Courier New"/>
          <w:color w:val="080808"/>
          <w:sz w:val="20"/>
          <w:szCs w:val="20"/>
          <w:lang w:eastAsia="fr-FR"/>
        </w:rPr>
        <w:t>() {</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 xml:space="preserve">return </w:t>
      </w:r>
      <w:r w:rsidRPr="00402B6E">
        <w:rPr>
          <w:rFonts w:ascii="Courier New" w:eastAsia="Times New Roman" w:hAnsi="Courier New" w:cs="Courier New"/>
          <w:color w:val="871094"/>
          <w:sz w:val="20"/>
          <w:szCs w:val="20"/>
          <w:lang w:eastAsia="fr-FR"/>
        </w:rPr>
        <w:t>nom</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 xml:space="preserve">public int </w:t>
      </w:r>
      <w:proofErr w:type="spellStart"/>
      <w:r w:rsidRPr="00402B6E">
        <w:rPr>
          <w:rFonts w:ascii="Courier New" w:eastAsia="Times New Roman" w:hAnsi="Courier New" w:cs="Courier New"/>
          <w:color w:val="00627A"/>
          <w:sz w:val="20"/>
          <w:szCs w:val="20"/>
          <w:lang w:eastAsia="fr-FR"/>
        </w:rPr>
        <w:t>getDistance</w:t>
      </w:r>
      <w:proofErr w:type="spellEnd"/>
      <w:r w:rsidRPr="00402B6E">
        <w:rPr>
          <w:rFonts w:ascii="Courier New" w:eastAsia="Times New Roman" w:hAnsi="Courier New" w:cs="Courier New"/>
          <w:color w:val="080808"/>
          <w:sz w:val="20"/>
          <w:szCs w:val="20"/>
          <w:lang w:eastAsia="fr-FR"/>
        </w:rPr>
        <w:t>() {</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 xml:space="preserve">return </w:t>
      </w:r>
      <w:r w:rsidRPr="00402B6E">
        <w:rPr>
          <w:rFonts w:ascii="Courier New" w:eastAsia="Times New Roman" w:hAnsi="Courier New" w:cs="Courier New"/>
          <w:color w:val="871094"/>
          <w:sz w:val="20"/>
          <w:szCs w:val="20"/>
          <w:lang w:eastAsia="fr-FR"/>
        </w:rPr>
        <w:t>distance</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 xml:space="preserve">public </w:t>
      </w:r>
      <w:r w:rsidRPr="00402B6E">
        <w:rPr>
          <w:rFonts w:ascii="Courier New" w:eastAsia="Times New Roman" w:hAnsi="Courier New" w:cs="Courier New"/>
          <w:color w:val="000000"/>
          <w:sz w:val="20"/>
          <w:szCs w:val="20"/>
          <w:lang w:eastAsia="fr-FR"/>
        </w:rPr>
        <w:t xml:space="preserve">String </w:t>
      </w:r>
      <w:proofErr w:type="spellStart"/>
      <w:r w:rsidRPr="00402B6E">
        <w:rPr>
          <w:rFonts w:ascii="Courier New" w:eastAsia="Times New Roman" w:hAnsi="Courier New" w:cs="Courier New"/>
          <w:color w:val="00627A"/>
          <w:sz w:val="20"/>
          <w:szCs w:val="20"/>
          <w:lang w:eastAsia="fr-FR"/>
        </w:rPr>
        <w:t>getPeriodeRevolution</w:t>
      </w:r>
      <w:proofErr w:type="spellEnd"/>
      <w:r w:rsidRPr="00402B6E">
        <w:rPr>
          <w:rFonts w:ascii="Courier New" w:eastAsia="Times New Roman" w:hAnsi="Courier New" w:cs="Courier New"/>
          <w:color w:val="080808"/>
          <w:sz w:val="20"/>
          <w:szCs w:val="20"/>
          <w:lang w:eastAsia="fr-FR"/>
        </w:rPr>
        <w:t>() {</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 xml:space="preserve">return </w:t>
      </w:r>
      <w:proofErr w:type="spellStart"/>
      <w:r w:rsidRPr="00402B6E">
        <w:rPr>
          <w:rFonts w:ascii="Courier New" w:eastAsia="Times New Roman" w:hAnsi="Courier New" w:cs="Courier New"/>
          <w:color w:val="871094"/>
          <w:sz w:val="20"/>
          <w:szCs w:val="20"/>
          <w:lang w:eastAsia="fr-FR"/>
        </w:rPr>
        <w:t>periodeRevolution</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 xml:space="preserve">public </w:t>
      </w:r>
      <w:r w:rsidRPr="00402B6E">
        <w:rPr>
          <w:rFonts w:ascii="Courier New" w:eastAsia="Times New Roman" w:hAnsi="Courier New" w:cs="Courier New"/>
          <w:color w:val="000000"/>
          <w:sz w:val="20"/>
          <w:szCs w:val="20"/>
          <w:lang w:eastAsia="fr-FR"/>
        </w:rPr>
        <w:t xml:space="preserve">String </w:t>
      </w:r>
      <w:proofErr w:type="spellStart"/>
      <w:r w:rsidRPr="00402B6E">
        <w:rPr>
          <w:rFonts w:ascii="Courier New" w:eastAsia="Times New Roman" w:hAnsi="Courier New" w:cs="Courier New"/>
          <w:color w:val="00627A"/>
          <w:sz w:val="20"/>
          <w:szCs w:val="20"/>
          <w:lang w:eastAsia="fr-FR"/>
        </w:rPr>
        <w:t>getDiametre</w:t>
      </w:r>
      <w:proofErr w:type="spellEnd"/>
      <w:r w:rsidRPr="00402B6E">
        <w:rPr>
          <w:rFonts w:ascii="Courier New" w:eastAsia="Times New Roman" w:hAnsi="Courier New" w:cs="Courier New"/>
          <w:color w:val="080808"/>
          <w:sz w:val="20"/>
          <w:szCs w:val="20"/>
          <w:lang w:eastAsia="fr-FR"/>
        </w:rPr>
        <w:t>() {</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 xml:space="preserve">return </w:t>
      </w:r>
      <w:proofErr w:type="spellStart"/>
      <w:r w:rsidRPr="00402B6E">
        <w:rPr>
          <w:rFonts w:ascii="Courier New" w:eastAsia="Times New Roman" w:hAnsi="Courier New" w:cs="Courier New"/>
          <w:color w:val="871094"/>
          <w:sz w:val="20"/>
          <w:szCs w:val="20"/>
          <w:lang w:eastAsia="fr-FR"/>
        </w:rPr>
        <w:t>diametre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 xml:space="preserve">public </w:t>
      </w:r>
      <w:r w:rsidRPr="00402B6E">
        <w:rPr>
          <w:rFonts w:ascii="Courier New" w:eastAsia="Times New Roman" w:hAnsi="Courier New" w:cs="Courier New"/>
          <w:color w:val="000000"/>
          <w:sz w:val="20"/>
          <w:szCs w:val="20"/>
          <w:lang w:eastAsia="fr-FR"/>
        </w:rPr>
        <w:t xml:space="preserve">String </w:t>
      </w:r>
      <w:proofErr w:type="spellStart"/>
      <w:r w:rsidRPr="00402B6E">
        <w:rPr>
          <w:rFonts w:ascii="Courier New" w:eastAsia="Times New Roman" w:hAnsi="Courier New" w:cs="Courier New"/>
          <w:color w:val="00627A"/>
          <w:sz w:val="20"/>
          <w:szCs w:val="20"/>
          <w:lang w:eastAsia="fr-FR"/>
        </w:rPr>
        <w:t>getGravite</w:t>
      </w:r>
      <w:proofErr w:type="spellEnd"/>
      <w:r w:rsidRPr="00402B6E">
        <w:rPr>
          <w:rFonts w:ascii="Courier New" w:eastAsia="Times New Roman" w:hAnsi="Courier New" w:cs="Courier New"/>
          <w:color w:val="080808"/>
          <w:sz w:val="20"/>
          <w:szCs w:val="20"/>
          <w:lang w:eastAsia="fr-FR"/>
        </w:rPr>
        <w:t>() {</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 xml:space="preserve">return </w:t>
      </w:r>
      <w:proofErr w:type="spellStart"/>
      <w:r w:rsidRPr="00402B6E">
        <w:rPr>
          <w:rFonts w:ascii="Courier New" w:eastAsia="Times New Roman" w:hAnsi="Courier New" w:cs="Courier New"/>
          <w:color w:val="871094"/>
          <w:sz w:val="20"/>
          <w:szCs w:val="20"/>
          <w:lang w:eastAsia="fr-FR"/>
        </w:rPr>
        <w:t>gravite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 xml:space="preserve">public int </w:t>
      </w:r>
      <w:proofErr w:type="spellStart"/>
      <w:r w:rsidRPr="00402B6E">
        <w:rPr>
          <w:rFonts w:ascii="Courier New" w:eastAsia="Times New Roman" w:hAnsi="Courier New" w:cs="Courier New"/>
          <w:color w:val="00627A"/>
          <w:sz w:val="20"/>
          <w:szCs w:val="20"/>
          <w:lang w:eastAsia="fr-FR"/>
        </w:rPr>
        <w:t>getNombreSatellites</w:t>
      </w:r>
      <w:proofErr w:type="spellEnd"/>
      <w:r w:rsidRPr="00402B6E">
        <w:rPr>
          <w:rFonts w:ascii="Courier New" w:eastAsia="Times New Roman" w:hAnsi="Courier New" w:cs="Courier New"/>
          <w:color w:val="080808"/>
          <w:sz w:val="20"/>
          <w:szCs w:val="20"/>
          <w:lang w:eastAsia="fr-FR"/>
        </w:rPr>
        <w:t>() {</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 xml:space="preserve">return </w:t>
      </w:r>
      <w:proofErr w:type="spellStart"/>
      <w:r w:rsidRPr="00402B6E">
        <w:rPr>
          <w:rFonts w:ascii="Courier New" w:eastAsia="Times New Roman" w:hAnsi="Courier New" w:cs="Courier New"/>
          <w:color w:val="871094"/>
          <w:sz w:val="20"/>
          <w:szCs w:val="20"/>
          <w:lang w:eastAsia="fr-FR"/>
        </w:rPr>
        <w:t>nombreSatellites</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 xml:space="preserve">public int </w:t>
      </w:r>
      <w:proofErr w:type="spellStart"/>
      <w:r w:rsidRPr="00402B6E">
        <w:rPr>
          <w:rFonts w:ascii="Courier New" w:eastAsia="Times New Roman" w:hAnsi="Courier New" w:cs="Courier New"/>
          <w:color w:val="00627A"/>
          <w:sz w:val="20"/>
          <w:szCs w:val="20"/>
          <w:lang w:eastAsia="fr-FR"/>
        </w:rPr>
        <w:t>getImage</w:t>
      </w:r>
      <w:proofErr w:type="spellEnd"/>
      <w:r w:rsidRPr="00402B6E">
        <w:rPr>
          <w:rFonts w:ascii="Courier New" w:eastAsia="Times New Roman" w:hAnsi="Courier New" w:cs="Courier New"/>
          <w:color w:val="080808"/>
          <w:sz w:val="20"/>
          <w:szCs w:val="20"/>
          <w:lang w:eastAsia="fr-FR"/>
        </w:rPr>
        <w:t>() {</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 xml:space="preserve">return </w:t>
      </w:r>
      <w:r w:rsidRPr="00402B6E">
        <w:rPr>
          <w:rFonts w:ascii="Courier New" w:eastAsia="Times New Roman" w:hAnsi="Courier New" w:cs="Courier New"/>
          <w:color w:val="871094"/>
          <w:sz w:val="20"/>
          <w:szCs w:val="20"/>
          <w:lang w:eastAsia="fr-FR"/>
        </w:rPr>
        <w:t>image</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80808"/>
          <w:sz w:val="20"/>
          <w:szCs w:val="20"/>
          <w:lang w:eastAsia="fr-FR"/>
        </w:rPr>
        <w:br/>
        <w:t>}</w:t>
      </w:r>
    </w:p>
    <w:p w:rsidR="00402B6E" w:rsidRDefault="00402B6E">
      <w:r>
        <w:lastRenderedPageBreak/>
        <w:t>PlaneteDetailsActivity.java</w:t>
      </w:r>
    </w:p>
    <w:p w:rsidR="00402B6E" w:rsidRPr="00402B6E" w:rsidRDefault="00402B6E" w:rsidP="00402B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FR"/>
        </w:rPr>
      </w:pPr>
      <w:r w:rsidRPr="00402B6E">
        <w:rPr>
          <w:rFonts w:ascii="Courier New" w:eastAsia="Times New Roman" w:hAnsi="Courier New" w:cs="Courier New"/>
          <w:color w:val="0033B3"/>
          <w:sz w:val="20"/>
          <w:szCs w:val="20"/>
          <w:lang w:eastAsia="fr-FR"/>
        </w:rPr>
        <w:t xml:space="preserve">package </w:t>
      </w:r>
      <w:proofErr w:type="spellStart"/>
      <w:r w:rsidRPr="00402B6E">
        <w:rPr>
          <w:rFonts w:ascii="Courier New" w:eastAsia="Times New Roman" w:hAnsi="Courier New" w:cs="Courier New"/>
          <w:color w:val="000000"/>
          <w:sz w:val="20"/>
          <w:szCs w:val="20"/>
          <w:lang w:eastAsia="fr-FR"/>
        </w:rPr>
        <w:t>com.example.systemesolaire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033B3"/>
          <w:sz w:val="20"/>
          <w:szCs w:val="20"/>
          <w:lang w:eastAsia="fr-FR"/>
        </w:rPr>
        <w:t xml:space="preserve">import </w:t>
      </w:r>
      <w:proofErr w:type="spellStart"/>
      <w:r w:rsidRPr="00402B6E">
        <w:rPr>
          <w:rFonts w:ascii="Courier New" w:eastAsia="Times New Roman" w:hAnsi="Courier New" w:cs="Courier New"/>
          <w:color w:val="000000"/>
          <w:sz w:val="20"/>
          <w:szCs w:val="20"/>
          <w:lang w:eastAsia="fr-FR"/>
        </w:rPr>
        <w:t>android.os.Bundle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033B3"/>
          <w:sz w:val="20"/>
          <w:szCs w:val="20"/>
          <w:lang w:eastAsia="fr-FR"/>
        </w:rPr>
        <w:t xml:space="preserve">import </w:t>
      </w:r>
      <w:proofErr w:type="spellStart"/>
      <w:r w:rsidRPr="00402B6E">
        <w:rPr>
          <w:rFonts w:ascii="Courier New" w:eastAsia="Times New Roman" w:hAnsi="Courier New" w:cs="Courier New"/>
          <w:color w:val="000000"/>
          <w:sz w:val="20"/>
          <w:szCs w:val="20"/>
          <w:lang w:eastAsia="fr-FR"/>
        </w:rPr>
        <w:t>android.widget.ImageView</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033B3"/>
          <w:sz w:val="20"/>
          <w:szCs w:val="20"/>
          <w:lang w:eastAsia="fr-FR"/>
        </w:rPr>
        <w:t xml:space="preserve">import </w:t>
      </w:r>
      <w:proofErr w:type="spellStart"/>
      <w:r w:rsidRPr="00402B6E">
        <w:rPr>
          <w:rFonts w:ascii="Courier New" w:eastAsia="Times New Roman" w:hAnsi="Courier New" w:cs="Courier New"/>
          <w:color w:val="000000"/>
          <w:sz w:val="20"/>
          <w:szCs w:val="20"/>
          <w:lang w:eastAsia="fr-FR"/>
        </w:rPr>
        <w:t>android.widget.TextView</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033B3"/>
          <w:sz w:val="20"/>
          <w:szCs w:val="20"/>
          <w:lang w:eastAsia="fr-FR"/>
        </w:rPr>
        <w:t xml:space="preserve">import </w:t>
      </w:r>
      <w:proofErr w:type="spellStart"/>
      <w:r w:rsidRPr="00402B6E">
        <w:rPr>
          <w:rFonts w:ascii="Courier New" w:eastAsia="Times New Roman" w:hAnsi="Courier New" w:cs="Courier New"/>
          <w:color w:val="000000"/>
          <w:sz w:val="20"/>
          <w:szCs w:val="20"/>
          <w:lang w:eastAsia="fr-FR"/>
        </w:rPr>
        <w:t>androidx.annotation.</w:t>
      </w:r>
      <w:r w:rsidRPr="00402B6E">
        <w:rPr>
          <w:rFonts w:ascii="Courier New" w:eastAsia="Times New Roman" w:hAnsi="Courier New" w:cs="Courier New"/>
          <w:color w:val="9E880D"/>
          <w:sz w:val="20"/>
          <w:szCs w:val="20"/>
          <w:lang w:eastAsia="fr-FR"/>
        </w:rPr>
        <w:t>Nullable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033B3"/>
          <w:sz w:val="20"/>
          <w:szCs w:val="20"/>
          <w:lang w:eastAsia="fr-FR"/>
        </w:rPr>
        <w:t xml:space="preserve">import </w:t>
      </w:r>
      <w:proofErr w:type="spellStart"/>
      <w:r w:rsidRPr="00402B6E">
        <w:rPr>
          <w:rFonts w:ascii="Courier New" w:eastAsia="Times New Roman" w:hAnsi="Courier New" w:cs="Courier New"/>
          <w:color w:val="000000"/>
          <w:sz w:val="20"/>
          <w:szCs w:val="20"/>
          <w:lang w:eastAsia="fr-FR"/>
        </w:rPr>
        <w:t>androidx.appcompat.app.AppCompatActivity</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033B3"/>
          <w:sz w:val="20"/>
          <w:szCs w:val="20"/>
          <w:lang w:eastAsia="fr-FR"/>
        </w:rPr>
        <w:t xml:space="preserve">import </w:t>
      </w:r>
      <w:proofErr w:type="spellStart"/>
      <w:r w:rsidRPr="00402B6E">
        <w:rPr>
          <w:rFonts w:ascii="Courier New" w:eastAsia="Times New Roman" w:hAnsi="Courier New" w:cs="Courier New"/>
          <w:color w:val="000000"/>
          <w:sz w:val="20"/>
          <w:szCs w:val="20"/>
          <w:lang w:eastAsia="fr-FR"/>
        </w:rPr>
        <w:t>model.Planete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033B3"/>
          <w:sz w:val="20"/>
          <w:szCs w:val="20"/>
          <w:lang w:eastAsia="fr-FR"/>
        </w:rPr>
        <w:t xml:space="preserve">public class </w:t>
      </w:r>
      <w:proofErr w:type="spellStart"/>
      <w:r w:rsidRPr="00402B6E">
        <w:rPr>
          <w:rFonts w:ascii="Courier New" w:eastAsia="Times New Roman" w:hAnsi="Courier New" w:cs="Courier New"/>
          <w:color w:val="000000"/>
          <w:sz w:val="20"/>
          <w:szCs w:val="20"/>
          <w:lang w:eastAsia="fr-FR"/>
        </w:rPr>
        <w:t>PlaneteDetailsActivity</w:t>
      </w:r>
      <w:proofErr w:type="spellEnd"/>
      <w:r w:rsidRPr="00402B6E">
        <w:rPr>
          <w:rFonts w:ascii="Courier New" w:eastAsia="Times New Roman" w:hAnsi="Courier New" w:cs="Courier New"/>
          <w:color w:val="000000"/>
          <w:sz w:val="20"/>
          <w:szCs w:val="20"/>
          <w:lang w:eastAsia="fr-FR"/>
        </w:rPr>
        <w:t xml:space="preserve"> </w:t>
      </w:r>
      <w:r w:rsidRPr="00402B6E">
        <w:rPr>
          <w:rFonts w:ascii="Courier New" w:eastAsia="Times New Roman" w:hAnsi="Courier New" w:cs="Courier New"/>
          <w:color w:val="0033B3"/>
          <w:sz w:val="20"/>
          <w:szCs w:val="20"/>
          <w:lang w:eastAsia="fr-FR"/>
        </w:rPr>
        <w:t xml:space="preserve">extends </w:t>
      </w:r>
      <w:proofErr w:type="spellStart"/>
      <w:r w:rsidRPr="00402B6E">
        <w:rPr>
          <w:rFonts w:ascii="Courier New" w:eastAsia="Times New Roman" w:hAnsi="Courier New" w:cs="Courier New"/>
          <w:color w:val="000000"/>
          <w:sz w:val="20"/>
          <w:szCs w:val="20"/>
          <w:lang w:eastAsia="fr-FR"/>
        </w:rPr>
        <w:t>AppCompatActivity</w:t>
      </w:r>
      <w:proofErr w:type="spellEnd"/>
      <w:r w:rsidRPr="00402B6E">
        <w:rPr>
          <w:rFonts w:ascii="Courier New" w:eastAsia="Times New Roman" w:hAnsi="Courier New" w:cs="Courier New"/>
          <w:color w:val="000000"/>
          <w:sz w:val="20"/>
          <w:szCs w:val="20"/>
          <w:lang w:eastAsia="fr-FR"/>
        </w:rPr>
        <w:t xml:space="preserve"> </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9E880D"/>
          <w:sz w:val="20"/>
          <w:szCs w:val="20"/>
          <w:lang w:eastAsia="fr-FR"/>
        </w:rPr>
        <w:t>@Override</w:t>
      </w:r>
      <w:r w:rsidRPr="00402B6E">
        <w:rPr>
          <w:rFonts w:ascii="Courier New" w:eastAsia="Times New Roman" w:hAnsi="Courier New" w:cs="Courier New"/>
          <w:color w:val="9E880D"/>
          <w:sz w:val="20"/>
          <w:szCs w:val="20"/>
          <w:lang w:eastAsia="fr-FR"/>
        </w:rPr>
        <w:br/>
        <w:t xml:space="preserve">    </w:t>
      </w:r>
      <w:r w:rsidRPr="00402B6E">
        <w:rPr>
          <w:rFonts w:ascii="Courier New" w:eastAsia="Times New Roman" w:hAnsi="Courier New" w:cs="Courier New"/>
          <w:color w:val="0033B3"/>
          <w:sz w:val="20"/>
          <w:szCs w:val="20"/>
          <w:lang w:eastAsia="fr-FR"/>
        </w:rPr>
        <w:t xml:space="preserve">protected void </w:t>
      </w:r>
      <w:proofErr w:type="spellStart"/>
      <w:r w:rsidRPr="00402B6E">
        <w:rPr>
          <w:rFonts w:ascii="Courier New" w:eastAsia="Times New Roman" w:hAnsi="Courier New" w:cs="Courier New"/>
          <w:color w:val="00627A"/>
          <w:sz w:val="20"/>
          <w:szCs w:val="20"/>
          <w:lang w:eastAsia="fr-FR"/>
        </w:rPr>
        <w:t>onCreate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9E880D"/>
          <w:sz w:val="20"/>
          <w:szCs w:val="20"/>
          <w:lang w:eastAsia="fr-FR"/>
        </w:rPr>
        <w:t xml:space="preserve">@Nullable </w:t>
      </w:r>
      <w:r w:rsidRPr="00402B6E">
        <w:rPr>
          <w:rFonts w:ascii="Courier New" w:eastAsia="Times New Roman" w:hAnsi="Courier New" w:cs="Courier New"/>
          <w:color w:val="000000"/>
          <w:sz w:val="20"/>
          <w:szCs w:val="20"/>
          <w:lang w:eastAsia="fr-FR"/>
        </w:rPr>
        <w:t xml:space="preserve">Bundle </w:t>
      </w:r>
      <w:proofErr w:type="spellStart"/>
      <w:r w:rsidRPr="00402B6E">
        <w:rPr>
          <w:rFonts w:ascii="Courier New" w:eastAsia="Times New Roman" w:hAnsi="Courier New" w:cs="Courier New"/>
          <w:color w:val="000000"/>
          <w:sz w:val="20"/>
          <w:szCs w:val="20"/>
          <w:lang w:eastAsia="fr-FR"/>
        </w:rPr>
        <w:t>savedInstanceState</w:t>
      </w:r>
      <w:proofErr w:type="spellEnd"/>
      <w:r w:rsidRPr="00402B6E">
        <w:rPr>
          <w:rFonts w:ascii="Courier New" w:eastAsia="Times New Roman" w:hAnsi="Courier New" w:cs="Courier New"/>
          <w:color w:val="080808"/>
          <w:sz w:val="20"/>
          <w:szCs w:val="20"/>
          <w:lang w:eastAsia="fr-FR"/>
        </w:rPr>
        <w:t>) {</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033B3"/>
          <w:sz w:val="20"/>
          <w:szCs w:val="20"/>
          <w:lang w:eastAsia="fr-FR"/>
        </w:rPr>
        <w:t>super</w:t>
      </w:r>
      <w:r w:rsidRPr="00402B6E">
        <w:rPr>
          <w:rFonts w:ascii="Courier New" w:eastAsia="Times New Roman" w:hAnsi="Courier New" w:cs="Courier New"/>
          <w:color w:val="080808"/>
          <w:sz w:val="20"/>
          <w:szCs w:val="20"/>
          <w:lang w:eastAsia="fr-FR"/>
        </w:rPr>
        <w:t>.onCreate</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savedInstanceState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80808"/>
          <w:sz w:val="20"/>
          <w:szCs w:val="20"/>
          <w:lang w:eastAsia="fr-FR"/>
        </w:rPr>
        <w:t>setContentView</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R</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layout</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i/>
          <w:iCs/>
          <w:color w:val="871094"/>
          <w:sz w:val="20"/>
          <w:szCs w:val="20"/>
          <w:lang w:eastAsia="fr-FR"/>
        </w:rPr>
        <w:t>planete_details</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00000"/>
          <w:sz w:val="20"/>
          <w:szCs w:val="20"/>
          <w:lang w:eastAsia="fr-FR"/>
        </w:rPr>
        <w:t>Planete</w:t>
      </w:r>
      <w:proofErr w:type="spellEnd"/>
      <w:r w:rsidRPr="00402B6E">
        <w:rPr>
          <w:rFonts w:ascii="Courier New" w:eastAsia="Times New Roman" w:hAnsi="Courier New" w:cs="Courier New"/>
          <w:color w:val="000000"/>
          <w:sz w:val="20"/>
          <w:szCs w:val="20"/>
          <w:lang w:eastAsia="fr-FR"/>
        </w:rPr>
        <w:t xml:space="preserve"> </w:t>
      </w:r>
      <w:proofErr w:type="spellStart"/>
      <w:r w:rsidRPr="00402B6E">
        <w:rPr>
          <w:rFonts w:ascii="Courier New" w:eastAsia="Times New Roman" w:hAnsi="Courier New" w:cs="Courier New"/>
          <w:color w:val="000000"/>
          <w:sz w:val="20"/>
          <w:szCs w:val="20"/>
          <w:lang w:eastAsia="fr-FR"/>
        </w:rPr>
        <w:t>planete</w:t>
      </w:r>
      <w:proofErr w:type="spellEnd"/>
      <w:r w:rsidRPr="00402B6E">
        <w:rPr>
          <w:rFonts w:ascii="Courier New" w:eastAsia="Times New Roman" w:hAnsi="Courier New" w:cs="Courier New"/>
          <w:color w:val="000000"/>
          <w:sz w:val="20"/>
          <w:szCs w:val="20"/>
          <w:lang w:eastAsia="fr-FR"/>
        </w:rPr>
        <w:t xml:space="preserve"> </w:t>
      </w:r>
      <w:r w:rsidRPr="00402B6E">
        <w:rPr>
          <w:rFonts w:ascii="Courier New" w:eastAsia="Times New Roman" w:hAnsi="Courier New" w:cs="Courier New"/>
          <w:color w:val="080808"/>
          <w:sz w:val="20"/>
          <w:szCs w:val="20"/>
          <w:lang w:eastAsia="fr-FR"/>
        </w:rPr>
        <w:t>= (</w:t>
      </w:r>
      <w:proofErr w:type="spellStart"/>
      <w:r w:rsidRPr="00402B6E">
        <w:rPr>
          <w:rFonts w:ascii="Courier New" w:eastAsia="Times New Roman" w:hAnsi="Courier New" w:cs="Courier New"/>
          <w:color w:val="000000"/>
          <w:sz w:val="20"/>
          <w:szCs w:val="20"/>
          <w:lang w:eastAsia="fr-FR"/>
        </w:rPr>
        <w:t>Planete</w:t>
      </w:r>
      <w:proofErr w:type="spellEnd"/>
      <w:r w:rsidRPr="00402B6E">
        <w:rPr>
          <w:rFonts w:ascii="Courier New" w:eastAsia="Times New Roman" w:hAnsi="Courier New" w:cs="Courier New"/>
          <w:color w:val="080808"/>
          <w:sz w:val="20"/>
          <w:szCs w:val="20"/>
          <w:lang w:eastAsia="fr-FR"/>
        </w:rPr>
        <w:t xml:space="preserve">) </w:t>
      </w:r>
      <w:proofErr w:type="spellStart"/>
      <w:r w:rsidRPr="00402B6E">
        <w:rPr>
          <w:rFonts w:ascii="Courier New" w:eastAsia="Times New Roman" w:hAnsi="Courier New" w:cs="Courier New"/>
          <w:color w:val="080808"/>
          <w:sz w:val="20"/>
          <w:szCs w:val="20"/>
          <w:lang w:eastAsia="fr-FR"/>
        </w:rPr>
        <w:t>getIntent</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80808"/>
          <w:sz w:val="20"/>
          <w:szCs w:val="20"/>
          <w:lang w:eastAsia="fr-FR"/>
        </w:rPr>
        <w:t>getSerializableExtra</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67D17"/>
          <w:sz w:val="20"/>
          <w:szCs w:val="20"/>
          <w:lang w:eastAsia="fr-FR"/>
        </w:rPr>
        <w:t>"</w:t>
      </w:r>
      <w:proofErr w:type="spellStart"/>
      <w:r w:rsidRPr="00402B6E">
        <w:rPr>
          <w:rFonts w:ascii="Courier New" w:eastAsia="Times New Roman" w:hAnsi="Courier New" w:cs="Courier New"/>
          <w:color w:val="067D17"/>
          <w:sz w:val="20"/>
          <w:szCs w:val="20"/>
          <w:lang w:eastAsia="fr-FR"/>
        </w:rPr>
        <w:t>planete</w:t>
      </w:r>
      <w:proofErr w:type="spellEnd"/>
      <w:r w:rsidRPr="00402B6E">
        <w:rPr>
          <w:rFonts w:ascii="Courier New" w:eastAsia="Times New Roman" w:hAnsi="Courier New" w:cs="Courier New"/>
          <w:color w:val="067D17"/>
          <w:sz w:val="20"/>
          <w:szCs w:val="20"/>
          <w:lang w:eastAsia="fr-FR"/>
        </w:rPr>
        <w:t>"</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033B3"/>
          <w:sz w:val="20"/>
          <w:szCs w:val="20"/>
          <w:lang w:eastAsia="fr-FR"/>
        </w:rPr>
        <w:t>if</w:t>
      </w:r>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planete</w:t>
      </w:r>
      <w:proofErr w:type="spellEnd"/>
      <w:r w:rsidRPr="00402B6E">
        <w:rPr>
          <w:rFonts w:ascii="Courier New" w:eastAsia="Times New Roman" w:hAnsi="Courier New" w:cs="Courier New"/>
          <w:color w:val="000000"/>
          <w:sz w:val="20"/>
          <w:szCs w:val="20"/>
          <w:lang w:eastAsia="fr-FR"/>
        </w:rPr>
        <w:t xml:space="preserve"> </w:t>
      </w:r>
      <w:r w:rsidRPr="00402B6E">
        <w:rPr>
          <w:rFonts w:ascii="Courier New" w:eastAsia="Times New Roman" w:hAnsi="Courier New" w:cs="Courier New"/>
          <w:color w:val="080808"/>
          <w:sz w:val="20"/>
          <w:szCs w:val="20"/>
          <w:lang w:eastAsia="fr-FR"/>
        </w:rPr>
        <w:t xml:space="preserve">!= </w:t>
      </w:r>
      <w:r w:rsidRPr="00402B6E">
        <w:rPr>
          <w:rFonts w:ascii="Courier New" w:eastAsia="Times New Roman" w:hAnsi="Courier New" w:cs="Courier New"/>
          <w:color w:val="0033B3"/>
          <w:sz w:val="20"/>
          <w:szCs w:val="20"/>
          <w:lang w:eastAsia="fr-FR"/>
        </w:rPr>
        <w:t>null</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00000"/>
          <w:sz w:val="20"/>
          <w:szCs w:val="20"/>
          <w:lang w:eastAsia="fr-FR"/>
        </w:rPr>
        <w:t>TextView</w:t>
      </w:r>
      <w:proofErr w:type="spellEnd"/>
      <w:r w:rsidRPr="00402B6E">
        <w:rPr>
          <w:rFonts w:ascii="Courier New" w:eastAsia="Times New Roman" w:hAnsi="Courier New" w:cs="Courier New"/>
          <w:color w:val="000000"/>
          <w:sz w:val="20"/>
          <w:szCs w:val="20"/>
          <w:lang w:eastAsia="fr-FR"/>
        </w:rPr>
        <w:t xml:space="preserve"> </w:t>
      </w:r>
      <w:proofErr w:type="spellStart"/>
      <w:r w:rsidRPr="00402B6E">
        <w:rPr>
          <w:rFonts w:ascii="Courier New" w:eastAsia="Times New Roman" w:hAnsi="Courier New" w:cs="Courier New"/>
          <w:color w:val="000000"/>
          <w:sz w:val="20"/>
          <w:szCs w:val="20"/>
          <w:lang w:eastAsia="fr-FR"/>
        </w:rPr>
        <w:t>nomPlanete</w:t>
      </w:r>
      <w:proofErr w:type="spellEnd"/>
      <w:r w:rsidRPr="00402B6E">
        <w:rPr>
          <w:rFonts w:ascii="Courier New" w:eastAsia="Times New Roman" w:hAnsi="Courier New" w:cs="Courier New"/>
          <w:color w:val="000000"/>
          <w:sz w:val="20"/>
          <w:szCs w:val="20"/>
          <w:lang w:eastAsia="fr-FR"/>
        </w:rPr>
        <w:t xml:space="preserve"> </w:t>
      </w:r>
      <w:r w:rsidRPr="00402B6E">
        <w:rPr>
          <w:rFonts w:ascii="Courier New" w:eastAsia="Times New Roman" w:hAnsi="Courier New" w:cs="Courier New"/>
          <w:color w:val="080808"/>
          <w:sz w:val="20"/>
          <w:szCs w:val="20"/>
          <w:lang w:eastAsia="fr-FR"/>
        </w:rPr>
        <w:t xml:space="preserve">= </w:t>
      </w:r>
      <w:proofErr w:type="spellStart"/>
      <w:r w:rsidRPr="00402B6E">
        <w:rPr>
          <w:rFonts w:ascii="Courier New" w:eastAsia="Times New Roman" w:hAnsi="Courier New" w:cs="Courier New"/>
          <w:color w:val="080808"/>
          <w:sz w:val="20"/>
          <w:szCs w:val="20"/>
          <w:lang w:eastAsia="fr-FR"/>
        </w:rPr>
        <w:t>findViewById</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R</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id</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i/>
          <w:iCs/>
          <w:color w:val="871094"/>
          <w:sz w:val="20"/>
          <w:szCs w:val="20"/>
          <w:lang w:eastAsia="fr-FR"/>
        </w:rPr>
        <w:t>namePlanetValue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00000"/>
          <w:sz w:val="20"/>
          <w:szCs w:val="20"/>
          <w:lang w:eastAsia="fr-FR"/>
        </w:rPr>
        <w:t>TextView</w:t>
      </w:r>
      <w:proofErr w:type="spellEnd"/>
      <w:r w:rsidRPr="00402B6E">
        <w:rPr>
          <w:rFonts w:ascii="Courier New" w:eastAsia="Times New Roman" w:hAnsi="Courier New" w:cs="Courier New"/>
          <w:color w:val="000000"/>
          <w:sz w:val="20"/>
          <w:szCs w:val="20"/>
          <w:lang w:eastAsia="fr-FR"/>
        </w:rPr>
        <w:t xml:space="preserve"> </w:t>
      </w:r>
      <w:proofErr w:type="spellStart"/>
      <w:r w:rsidRPr="00402B6E">
        <w:rPr>
          <w:rFonts w:ascii="Courier New" w:eastAsia="Times New Roman" w:hAnsi="Courier New" w:cs="Courier New"/>
          <w:color w:val="000000"/>
          <w:sz w:val="20"/>
          <w:szCs w:val="20"/>
          <w:lang w:eastAsia="fr-FR"/>
        </w:rPr>
        <w:t>distPlanete</w:t>
      </w:r>
      <w:proofErr w:type="spellEnd"/>
      <w:r w:rsidRPr="00402B6E">
        <w:rPr>
          <w:rFonts w:ascii="Courier New" w:eastAsia="Times New Roman" w:hAnsi="Courier New" w:cs="Courier New"/>
          <w:color w:val="000000"/>
          <w:sz w:val="20"/>
          <w:szCs w:val="20"/>
          <w:lang w:eastAsia="fr-FR"/>
        </w:rPr>
        <w:t xml:space="preserve"> </w:t>
      </w:r>
      <w:r w:rsidRPr="00402B6E">
        <w:rPr>
          <w:rFonts w:ascii="Courier New" w:eastAsia="Times New Roman" w:hAnsi="Courier New" w:cs="Courier New"/>
          <w:color w:val="080808"/>
          <w:sz w:val="20"/>
          <w:szCs w:val="20"/>
          <w:lang w:eastAsia="fr-FR"/>
        </w:rPr>
        <w:t xml:space="preserve">= </w:t>
      </w:r>
      <w:proofErr w:type="spellStart"/>
      <w:r w:rsidRPr="00402B6E">
        <w:rPr>
          <w:rFonts w:ascii="Courier New" w:eastAsia="Times New Roman" w:hAnsi="Courier New" w:cs="Courier New"/>
          <w:color w:val="080808"/>
          <w:sz w:val="20"/>
          <w:szCs w:val="20"/>
          <w:lang w:eastAsia="fr-FR"/>
        </w:rPr>
        <w:t>findViewById</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R</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id</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i/>
          <w:iCs/>
          <w:color w:val="871094"/>
          <w:sz w:val="20"/>
          <w:szCs w:val="20"/>
          <w:lang w:eastAsia="fr-FR"/>
        </w:rPr>
        <w:t>distancePlanetValue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00000"/>
          <w:sz w:val="20"/>
          <w:szCs w:val="20"/>
          <w:lang w:eastAsia="fr-FR"/>
        </w:rPr>
        <w:t>TextView</w:t>
      </w:r>
      <w:proofErr w:type="spellEnd"/>
      <w:r w:rsidRPr="00402B6E">
        <w:rPr>
          <w:rFonts w:ascii="Courier New" w:eastAsia="Times New Roman" w:hAnsi="Courier New" w:cs="Courier New"/>
          <w:color w:val="000000"/>
          <w:sz w:val="20"/>
          <w:szCs w:val="20"/>
          <w:lang w:eastAsia="fr-FR"/>
        </w:rPr>
        <w:t xml:space="preserve"> </w:t>
      </w:r>
      <w:proofErr w:type="spellStart"/>
      <w:r w:rsidRPr="00402B6E">
        <w:rPr>
          <w:rFonts w:ascii="Courier New" w:eastAsia="Times New Roman" w:hAnsi="Courier New" w:cs="Courier New"/>
          <w:color w:val="000000"/>
          <w:sz w:val="20"/>
          <w:szCs w:val="20"/>
          <w:lang w:eastAsia="fr-FR"/>
        </w:rPr>
        <w:t>periodRev</w:t>
      </w:r>
      <w:proofErr w:type="spellEnd"/>
      <w:r w:rsidRPr="00402B6E">
        <w:rPr>
          <w:rFonts w:ascii="Courier New" w:eastAsia="Times New Roman" w:hAnsi="Courier New" w:cs="Courier New"/>
          <w:color w:val="000000"/>
          <w:sz w:val="20"/>
          <w:szCs w:val="20"/>
          <w:lang w:eastAsia="fr-FR"/>
        </w:rPr>
        <w:t xml:space="preserve"> </w:t>
      </w:r>
      <w:r w:rsidRPr="00402B6E">
        <w:rPr>
          <w:rFonts w:ascii="Courier New" w:eastAsia="Times New Roman" w:hAnsi="Courier New" w:cs="Courier New"/>
          <w:color w:val="080808"/>
          <w:sz w:val="20"/>
          <w:szCs w:val="20"/>
          <w:lang w:eastAsia="fr-FR"/>
        </w:rPr>
        <w:t xml:space="preserve">= </w:t>
      </w:r>
      <w:proofErr w:type="spellStart"/>
      <w:r w:rsidRPr="00402B6E">
        <w:rPr>
          <w:rFonts w:ascii="Courier New" w:eastAsia="Times New Roman" w:hAnsi="Courier New" w:cs="Courier New"/>
          <w:color w:val="080808"/>
          <w:sz w:val="20"/>
          <w:szCs w:val="20"/>
          <w:lang w:eastAsia="fr-FR"/>
        </w:rPr>
        <w:t>findViewById</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R</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id</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i/>
          <w:iCs/>
          <w:color w:val="871094"/>
          <w:sz w:val="20"/>
          <w:szCs w:val="20"/>
          <w:lang w:eastAsia="fr-FR"/>
        </w:rPr>
        <w:t>revolutionValue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00000"/>
          <w:sz w:val="20"/>
          <w:szCs w:val="20"/>
          <w:lang w:eastAsia="fr-FR"/>
        </w:rPr>
        <w:t>TextView</w:t>
      </w:r>
      <w:proofErr w:type="spellEnd"/>
      <w:r w:rsidRPr="00402B6E">
        <w:rPr>
          <w:rFonts w:ascii="Courier New" w:eastAsia="Times New Roman" w:hAnsi="Courier New" w:cs="Courier New"/>
          <w:color w:val="000000"/>
          <w:sz w:val="20"/>
          <w:szCs w:val="20"/>
          <w:lang w:eastAsia="fr-FR"/>
        </w:rPr>
        <w:t xml:space="preserve"> </w:t>
      </w:r>
      <w:proofErr w:type="spellStart"/>
      <w:r w:rsidRPr="00402B6E">
        <w:rPr>
          <w:rFonts w:ascii="Courier New" w:eastAsia="Times New Roman" w:hAnsi="Courier New" w:cs="Courier New"/>
          <w:color w:val="000000"/>
          <w:sz w:val="20"/>
          <w:szCs w:val="20"/>
          <w:lang w:eastAsia="fr-FR"/>
        </w:rPr>
        <w:t>diametre</w:t>
      </w:r>
      <w:proofErr w:type="spellEnd"/>
      <w:r w:rsidRPr="00402B6E">
        <w:rPr>
          <w:rFonts w:ascii="Courier New" w:eastAsia="Times New Roman" w:hAnsi="Courier New" w:cs="Courier New"/>
          <w:color w:val="000000"/>
          <w:sz w:val="20"/>
          <w:szCs w:val="20"/>
          <w:lang w:eastAsia="fr-FR"/>
        </w:rPr>
        <w:t xml:space="preserve"> </w:t>
      </w:r>
      <w:r w:rsidRPr="00402B6E">
        <w:rPr>
          <w:rFonts w:ascii="Courier New" w:eastAsia="Times New Roman" w:hAnsi="Courier New" w:cs="Courier New"/>
          <w:color w:val="080808"/>
          <w:sz w:val="20"/>
          <w:szCs w:val="20"/>
          <w:lang w:eastAsia="fr-FR"/>
        </w:rPr>
        <w:t xml:space="preserve">= </w:t>
      </w:r>
      <w:proofErr w:type="spellStart"/>
      <w:r w:rsidRPr="00402B6E">
        <w:rPr>
          <w:rFonts w:ascii="Courier New" w:eastAsia="Times New Roman" w:hAnsi="Courier New" w:cs="Courier New"/>
          <w:color w:val="080808"/>
          <w:sz w:val="20"/>
          <w:szCs w:val="20"/>
          <w:lang w:eastAsia="fr-FR"/>
        </w:rPr>
        <w:t>findViewById</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R</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id</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i/>
          <w:iCs/>
          <w:color w:val="871094"/>
          <w:sz w:val="20"/>
          <w:szCs w:val="20"/>
          <w:lang w:eastAsia="fr-FR"/>
        </w:rPr>
        <w:t>diametreValue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00000"/>
          <w:sz w:val="20"/>
          <w:szCs w:val="20"/>
          <w:lang w:eastAsia="fr-FR"/>
        </w:rPr>
        <w:t>TextView</w:t>
      </w:r>
      <w:proofErr w:type="spellEnd"/>
      <w:r w:rsidRPr="00402B6E">
        <w:rPr>
          <w:rFonts w:ascii="Courier New" w:eastAsia="Times New Roman" w:hAnsi="Courier New" w:cs="Courier New"/>
          <w:color w:val="000000"/>
          <w:sz w:val="20"/>
          <w:szCs w:val="20"/>
          <w:lang w:eastAsia="fr-FR"/>
        </w:rPr>
        <w:t xml:space="preserve"> </w:t>
      </w:r>
      <w:proofErr w:type="spellStart"/>
      <w:r w:rsidRPr="00402B6E">
        <w:rPr>
          <w:rFonts w:ascii="Courier New" w:eastAsia="Times New Roman" w:hAnsi="Courier New" w:cs="Courier New"/>
          <w:color w:val="000000"/>
          <w:sz w:val="20"/>
          <w:szCs w:val="20"/>
          <w:lang w:eastAsia="fr-FR"/>
        </w:rPr>
        <w:t>gravite</w:t>
      </w:r>
      <w:proofErr w:type="spellEnd"/>
      <w:r w:rsidRPr="00402B6E">
        <w:rPr>
          <w:rFonts w:ascii="Courier New" w:eastAsia="Times New Roman" w:hAnsi="Courier New" w:cs="Courier New"/>
          <w:color w:val="000000"/>
          <w:sz w:val="20"/>
          <w:szCs w:val="20"/>
          <w:lang w:eastAsia="fr-FR"/>
        </w:rPr>
        <w:t xml:space="preserve"> </w:t>
      </w:r>
      <w:r w:rsidRPr="00402B6E">
        <w:rPr>
          <w:rFonts w:ascii="Courier New" w:eastAsia="Times New Roman" w:hAnsi="Courier New" w:cs="Courier New"/>
          <w:color w:val="080808"/>
          <w:sz w:val="20"/>
          <w:szCs w:val="20"/>
          <w:lang w:eastAsia="fr-FR"/>
        </w:rPr>
        <w:t xml:space="preserve">= </w:t>
      </w:r>
      <w:proofErr w:type="spellStart"/>
      <w:r w:rsidRPr="00402B6E">
        <w:rPr>
          <w:rFonts w:ascii="Courier New" w:eastAsia="Times New Roman" w:hAnsi="Courier New" w:cs="Courier New"/>
          <w:color w:val="080808"/>
          <w:sz w:val="20"/>
          <w:szCs w:val="20"/>
          <w:lang w:eastAsia="fr-FR"/>
        </w:rPr>
        <w:t>findViewById</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R</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id</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i/>
          <w:iCs/>
          <w:color w:val="871094"/>
          <w:sz w:val="20"/>
          <w:szCs w:val="20"/>
          <w:lang w:eastAsia="fr-FR"/>
        </w:rPr>
        <w:t>gravityValue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00000"/>
          <w:sz w:val="20"/>
          <w:szCs w:val="20"/>
          <w:lang w:eastAsia="fr-FR"/>
        </w:rPr>
        <w:t>TextView</w:t>
      </w:r>
      <w:proofErr w:type="spellEnd"/>
      <w:r w:rsidRPr="00402B6E">
        <w:rPr>
          <w:rFonts w:ascii="Courier New" w:eastAsia="Times New Roman" w:hAnsi="Courier New" w:cs="Courier New"/>
          <w:color w:val="000000"/>
          <w:sz w:val="20"/>
          <w:szCs w:val="20"/>
          <w:lang w:eastAsia="fr-FR"/>
        </w:rPr>
        <w:t xml:space="preserve"> </w:t>
      </w:r>
      <w:proofErr w:type="spellStart"/>
      <w:r w:rsidRPr="00402B6E">
        <w:rPr>
          <w:rFonts w:ascii="Courier New" w:eastAsia="Times New Roman" w:hAnsi="Courier New" w:cs="Courier New"/>
          <w:color w:val="000000"/>
          <w:sz w:val="20"/>
          <w:szCs w:val="20"/>
          <w:lang w:eastAsia="fr-FR"/>
        </w:rPr>
        <w:t>nbrSat</w:t>
      </w:r>
      <w:proofErr w:type="spellEnd"/>
      <w:r w:rsidRPr="00402B6E">
        <w:rPr>
          <w:rFonts w:ascii="Courier New" w:eastAsia="Times New Roman" w:hAnsi="Courier New" w:cs="Courier New"/>
          <w:color w:val="080808"/>
          <w:sz w:val="20"/>
          <w:szCs w:val="20"/>
          <w:lang w:eastAsia="fr-FR"/>
        </w:rPr>
        <w:t xml:space="preserve">= </w:t>
      </w:r>
      <w:proofErr w:type="spellStart"/>
      <w:r w:rsidRPr="00402B6E">
        <w:rPr>
          <w:rFonts w:ascii="Courier New" w:eastAsia="Times New Roman" w:hAnsi="Courier New" w:cs="Courier New"/>
          <w:color w:val="080808"/>
          <w:sz w:val="20"/>
          <w:szCs w:val="20"/>
          <w:lang w:eastAsia="fr-FR"/>
        </w:rPr>
        <w:t>findViewById</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R</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id</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i/>
          <w:iCs/>
          <w:color w:val="871094"/>
          <w:sz w:val="20"/>
          <w:szCs w:val="20"/>
          <w:lang w:eastAsia="fr-FR"/>
        </w:rPr>
        <w:t>nbsatelliteValue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00000"/>
          <w:sz w:val="20"/>
          <w:szCs w:val="20"/>
          <w:lang w:eastAsia="fr-FR"/>
        </w:rPr>
        <w:t>ImageView</w:t>
      </w:r>
      <w:proofErr w:type="spellEnd"/>
      <w:r w:rsidRPr="00402B6E">
        <w:rPr>
          <w:rFonts w:ascii="Courier New" w:eastAsia="Times New Roman" w:hAnsi="Courier New" w:cs="Courier New"/>
          <w:color w:val="000000"/>
          <w:sz w:val="20"/>
          <w:szCs w:val="20"/>
          <w:lang w:eastAsia="fr-FR"/>
        </w:rPr>
        <w:t xml:space="preserve"> </w:t>
      </w:r>
      <w:proofErr w:type="spellStart"/>
      <w:r w:rsidRPr="00402B6E">
        <w:rPr>
          <w:rFonts w:ascii="Courier New" w:eastAsia="Times New Roman" w:hAnsi="Courier New" w:cs="Courier New"/>
          <w:color w:val="000000"/>
          <w:sz w:val="20"/>
          <w:szCs w:val="20"/>
          <w:lang w:eastAsia="fr-FR"/>
        </w:rPr>
        <w:t>img</w:t>
      </w:r>
      <w:proofErr w:type="spellEnd"/>
      <w:r w:rsidRPr="00402B6E">
        <w:rPr>
          <w:rFonts w:ascii="Courier New" w:eastAsia="Times New Roman" w:hAnsi="Courier New" w:cs="Courier New"/>
          <w:color w:val="000000"/>
          <w:sz w:val="20"/>
          <w:szCs w:val="20"/>
          <w:lang w:eastAsia="fr-FR"/>
        </w:rPr>
        <w:t xml:space="preserve"> </w:t>
      </w:r>
      <w:r w:rsidRPr="00402B6E">
        <w:rPr>
          <w:rFonts w:ascii="Courier New" w:eastAsia="Times New Roman" w:hAnsi="Courier New" w:cs="Courier New"/>
          <w:color w:val="080808"/>
          <w:sz w:val="20"/>
          <w:szCs w:val="20"/>
          <w:lang w:eastAsia="fr-FR"/>
        </w:rPr>
        <w:t xml:space="preserve">= </w:t>
      </w:r>
      <w:proofErr w:type="spellStart"/>
      <w:r w:rsidRPr="00402B6E">
        <w:rPr>
          <w:rFonts w:ascii="Courier New" w:eastAsia="Times New Roman" w:hAnsi="Courier New" w:cs="Courier New"/>
          <w:color w:val="080808"/>
          <w:sz w:val="20"/>
          <w:szCs w:val="20"/>
          <w:lang w:eastAsia="fr-FR"/>
        </w:rPr>
        <w:t>findViewById</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R</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00000"/>
          <w:sz w:val="20"/>
          <w:szCs w:val="20"/>
          <w:lang w:eastAsia="fr-FR"/>
        </w:rPr>
        <w:t>id</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i/>
          <w:iCs/>
          <w:color w:val="871094"/>
          <w:sz w:val="20"/>
          <w:szCs w:val="20"/>
          <w:lang w:eastAsia="fr-FR"/>
        </w:rPr>
        <w:t>imgDetail</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00000"/>
          <w:sz w:val="20"/>
          <w:szCs w:val="20"/>
          <w:lang w:eastAsia="fr-FR"/>
        </w:rPr>
        <w:t>img</w:t>
      </w:r>
      <w:r w:rsidRPr="00402B6E">
        <w:rPr>
          <w:rFonts w:ascii="Courier New" w:eastAsia="Times New Roman" w:hAnsi="Courier New" w:cs="Courier New"/>
          <w:color w:val="080808"/>
          <w:sz w:val="20"/>
          <w:szCs w:val="20"/>
          <w:lang w:eastAsia="fr-FR"/>
        </w:rPr>
        <w:t>.setImageResource</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planete</w:t>
      </w:r>
      <w:r w:rsidRPr="00402B6E">
        <w:rPr>
          <w:rFonts w:ascii="Courier New" w:eastAsia="Times New Roman" w:hAnsi="Courier New" w:cs="Courier New"/>
          <w:color w:val="080808"/>
          <w:sz w:val="20"/>
          <w:szCs w:val="20"/>
          <w:lang w:eastAsia="fr-FR"/>
        </w:rPr>
        <w:t>.getImage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00000"/>
          <w:sz w:val="20"/>
          <w:szCs w:val="20"/>
          <w:lang w:eastAsia="fr-FR"/>
        </w:rPr>
        <w:t>nomPlanete</w:t>
      </w:r>
      <w:r w:rsidRPr="00402B6E">
        <w:rPr>
          <w:rFonts w:ascii="Courier New" w:eastAsia="Times New Roman" w:hAnsi="Courier New" w:cs="Courier New"/>
          <w:color w:val="080808"/>
          <w:sz w:val="20"/>
          <w:szCs w:val="20"/>
          <w:lang w:eastAsia="fr-FR"/>
        </w:rPr>
        <w:t>.setText</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planete</w:t>
      </w:r>
      <w:r w:rsidRPr="00402B6E">
        <w:rPr>
          <w:rFonts w:ascii="Courier New" w:eastAsia="Times New Roman" w:hAnsi="Courier New" w:cs="Courier New"/>
          <w:color w:val="080808"/>
          <w:sz w:val="20"/>
          <w:szCs w:val="20"/>
          <w:lang w:eastAsia="fr-FR"/>
        </w:rPr>
        <w:t>.getNom</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00000"/>
          <w:sz w:val="20"/>
          <w:szCs w:val="20"/>
          <w:lang w:eastAsia="fr-FR"/>
        </w:rPr>
        <w:t>distPlanete</w:t>
      </w:r>
      <w:r w:rsidRPr="00402B6E">
        <w:rPr>
          <w:rFonts w:ascii="Courier New" w:eastAsia="Times New Roman" w:hAnsi="Courier New" w:cs="Courier New"/>
          <w:color w:val="080808"/>
          <w:sz w:val="20"/>
          <w:szCs w:val="20"/>
          <w:lang w:eastAsia="fr-FR"/>
        </w:rPr>
        <w:t>.setText</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String</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i/>
          <w:iCs/>
          <w:color w:val="080808"/>
          <w:sz w:val="20"/>
          <w:szCs w:val="20"/>
          <w:lang w:eastAsia="fr-FR"/>
        </w:rPr>
        <w:t>valueOf</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planete</w:t>
      </w:r>
      <w:r w:rsidRPr="00402B6E">
        <w:rPr>
          <w:rFonts w:ascii="Courier New" w:eastAsia="Times New Roman" w:hAnsi="Courier New" w:cs="Courier New"/>
          <w:color w:val="080808"/>
          <w:sz w:val="20"/>
          <w:szCs w:val="20"/>
          <w:lang w:eastAsia="fr-FR"/>
        </w:rPr>
        <w:t>.getDistance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00000"/>
          <w:sz w:val="20"/>
          <w:szCs w:val="20"/>
          <w:lang w:eastAsia="fr-FR"/>
        </w:rPr>
        <w:t>periodRev</w:t>
      </w:r>
      <w:r w:rsidRPr="00402B6E">
        <w:rPr>
          <w:rFonts w:ascii="Courier New" w:eastAsia="Times New Roman" w:hAnsi="Courier New" w:cs="Courier New"/>
          <w:color w:val="080808"/>
          <w:sz w:val="20"/>
          <w:szCs w:val="20"/>
          <w:lang w:eastAsia="fr-FR"/>
        </w:rPr>
        <w:t>.setText</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planete</w:t>
      </w:r>
      <w:r w:rsidRPr="00402B6E">
        <w:rPr>
          <w:rFonts w:ascii="Courier New" w:eastAsia="Times New Roman" w:hAnsi="Courier New" w:cs="Courier New"/>
          <w:color w:val="080808"/>
          <w:sz w:val="20"/>
          <w:szCs w:val="20"/>
          <w:lang w:eastAsia="fr-FR"/>
        </w:rPr>
        <w:t>.getPeriodeRevolution</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00000"/>
          <w:sz w:val="20"/>
          <w:szCs w:val="20"/>
          <w:lang w:eastAsia="fr-FR"/>
        </w:rPr>
        <w:t>diametre</w:t>
      </w:r>
      <w:r w:rsidRPr="00402B6E">
        <w:rPr>
          <w:rFonts w:ascii="Courier New" w:eastAsia="Times New Roman" w:hAnsi="Courier New" w:cs="Courier New"/>
          <w:color w:val="080808"/>
          <w:sz w:val="20"/>
          <w:szCs w:val="20"/>
          <w:lang w:eastAsia="fr-FR"/>
        </w:rPr>
        <w:t>.setText</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planete</w:t>
      </w:r>
      <w:r w:rsidRPr="00402B6E">
        <w:rPr>
          <w:rFonts w:ascii="Courier New" w:eastAsia="Times New Roman" w:hAnsi="Courier New" w:cs="Courier New"/>
          <w:color w:val="080808"/>
          <w:sz w:val="20"/>
          <w:szCs w:val="20"/>
          <w:lang w:eastAsia="fr-FR"/>
        </w:rPr>
        <w:t>.getDiametre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00000"/>
          <w:sz w:val="20"/>
          <w:szCs w:val="20"/>
          <w:lang w:eastAsia="fr-FR"/>
        </w:rPr>
        <w:t>gravite</w:t>
      </w:r>
      <w:r w:rsidRPr="00402B6E">
        <w:rPr>
          <w:rFonts w:ascii="Courier New" w:eastAsia="Times New Roman" w:hAnsi="Courier New" w:cs="Courier New"/>
          <w:color w:val="080808"/>
          <w:sz w:val="20"/>
          <w:szCs w:val="20"/>
          <w:lang w:eastAsia="fr-FR"/>
        </w:rPr>
        <w:t>.setText</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planete</w:t>
      </w:r>
      <w:r w:rsidRPr="00402B6E">
        <w:rPr>
          <w:rFonts w:ascii="Courier New" w:eastAsia="Times New Roman" w:hAnsi="Courier New" w:cs="Courier New"/>
          <w:color w:val="080808"/>
          <w:sz w:val="20"/>
          <w:szCs w:val="20"/>
          <w:lang w:eastAsia="fr-FR"/>
        </w:rPr>
        <w:t>.getGravite</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proofErr w:type="spellStart"/>
      <w:r w:rsidRPr="00402B6E">
        <w:rPr>
          <w:rFonts w:ascii="Courier New" w:eastAsia="Times New Roman" w:hAnsi="Courier New" w:cs="Courier New"/>
          <w:color w:val="000000"/>
          <w:sz w:val="20"/>
          <w:szCs w:val="20"/>
          <w:lang w:eastAsia="fr-FR"/>
        </w:rPr>
        <w:t>nbrSat</w:t>
      </w:r>
      <w:r w:rsidRPr="00402B6E">
        <w:rPr>
          <w:rFonts w:ascii="Courier New" w:eastAsia="Times New Roman" w:hAnsi="Courier New" w:cs="Courier New"/>
          <w:color w:val="080808"/>
          <w:sz w:val="20"/>
          <w:szCs w:val="20"/>
          <w:lang w:eastAsia="fr-FR"/>
        </w:rPr>
        <w:t>.setText</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String</w:t>
      </w:r>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i/>
          <w:iCs/>
          <w:color w:val="080808"/>
          <w:sz w:val="20"/>
          <w:szCs w:val="20"/>
          <w:lang w:eastAsia="fr-FR"/>
        </w:rPr>
        <w:t>valueOf</w:t>
      </w:r>
      <w:proofErr w:type="spellEnd"/>
      <w:r w:rsidRPr="00402B6E">
        <w:rPr>
          <w:rFonts w:ascii="Courier New" w:eastAsia="Times New Roman" w:hAnsi="Courier New" w:cs="Courier New"/>
          <w:color w:val="080808"/>
          <w:sz w:val="20"/>
          <w:szCs w:val="20"/>
          <w:lang w:eastAsia="fr-FR"/>
        </w:rPr>
        <w:t>(</w:t>
      </w:r>
      <w:proofErr w:type="spellStart"/>
      <w:r w:rsidRPr="00402B6E">
        <w:rPr>
          <w:rFonts w:ascii="Courier New" w:eastAsia="Times New Roman" w:hAnsi="Courier New" w:cs="Courier New"/>
          <w:color w:val="000000"/>
          <w:sz w:val="20"/>
          <w:szCs w:val="20"/>
          <w:lang w:eastAsia="fr-FR"/>
        </w:rPr>
        <w:t>planete</w:t>
      </w:r>
      <w:r w:rsidRPr="00402B6E">
        <w:rPr>
          <w:rFonts w:ascii="Courier New" w:eastAsia="Times New Roman" w:hAnsi="Courier New" w:cs="Courier New"/>
          <w:color w:val="080808"/>
          <w:sz w:val="20"/>
          <w:szCs w:val="20"/>
          <w:lang w:eastAsia="fr-FR"/>
        </w:rPr>
        <w:t>.getNombreSatellites</w:t>
      </w:r>
      <w:proofErr w:type="spellEnd"/>
      <w:r w:rsidRPr="00402B6E">
        <w:rPr>
          <w:rFonts w:ascii="Courier New" w:eastAsia="Times New Roman" w:hAnsi="Courier New" w:cs="Courier New"/>
          <w:color w:val="080808"/>
          <w:sz w:val="20"/>
          <w:szCs w:val="20"/>
          <w:lang w:eastAsia="fr-FR"/>
        </w:rPr>
        <w:t>()));</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80808"/>
          <w:sz w:val="20"/>
          <w:szCs w:val="20"/>
          <w:lang w:eastAsia="fr-FR"/>
        </w:rPr>
        <w:br/>
        <w:t xml:space="preserve">    }</w:t>
      </w:r>
      <w:r w:rsidRPr="00402B6E">
        <w:rPr>
          <w:rFonts w:ascii="Courier New" w:eastAsia="Times New Roman" w:hAnsi="Courier New" w:cs="Courier New"/>
          <w:color w:val="080808"/>
          <w:sz w:val="20"/>
          <w:szCs w:val="20"/>
          <w:lang w:eastAsia="fr-FR"/>
        </w:rPr>
        <w:br/>
        <w:t>}</w:t>
      </w:r>
    </w:p>
    <w:p w:rsidR="00402B6E" w:rsidRPr="00402B6E" w:rsidRDefault="00402B6E"/>
    <w:sectPr w:rsidR="00402B6E" w:rsidRPr="00402B6E" w:rsidSect="00402B6E">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2B6E"/>
    <w:rsid w:val="00AA1D8D"/>
    <w:rsid w:val="00B47730"/>
    <w:rsid w:val="00BA276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F358AD"/>
  <w14:defaultImageDpi w14:val="300"/>
  <w15:docId w15:val="{C1039B09-078A-4A0C-9DD8-A2382BC93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402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29487">
      <w:bodyDiv w:val="1"/>
      <w:marLeft w:val="0"/>
      <w:marRight w:val="0"/>
      <w:marTop w:val="0"/>
      <w:marBottom w:val="0"/>
      <w:divBdr>
        <w:top w:val="none" w:sz="0" w:space="0" w:color="auto"/>
        <w:left w:val="none" w:sz="0" w:space="0" w:color="auto"/>
        <w:bottom w:val="none" w:sz="0" w:space="0" w:color="auto"/>
        <w:right w:val="none" w:sz="0" w:space="0" w:color="auto"/>
      </w:divBdr>
      <w:divsChild>
        <w:div w:id="276759722">
          <w:marLeft w:val="0"/>
          <w:marRight w:val="0"/>
          <w:marTop w:val="0"/>
          <w:marBottom w:val="0"/>
          <w:divBdr>
            <w:top w:val="none" w:sz="0" w:space="0" w:color="auto"/>
            <w:left w:val="none" w:sz="0" w:space="0" w:color="auto"/>
            <w:bottom w:val="none" w:sz="0" w:space="0" w:color="auto"/>
            <w:right w:val="none" w:sz="0" w:space="0" w:color="auto"/>
          </w:divBdr>
        </w:div>
      </w:divsChild>
    </w:div>
    <w:div w:id="659886477">
      <w:bodyDiv w:val="1"/>
      <w:marLeft w:val="0"/>
      <w:marRight w:val="0"/>
      <w:marTop w:val="0"/>
      <w:marBottom w:val="0"/>
      <w:divBdr>
        <w:top w:val="none" w:sz="0" w:space="0" w:color="auto"/>
        <w:left w:val="none" w:sz="0" w:space="0" w:color="auto"/>
        <w:bottom w:val="none" w:sz="0" w:space="0" w:color="auto"/>
        <w:right w:val="none" w:sz="0" w:space="0" w:color="auto"/>
      </w:divBdr>
      <w:divsChild>
        <w:div w:id="930041602">
          <w:marLeft w:val="0"/>
          <w:marRight w:val="0"/>
          <w:marTop w:val="0"/>
          <w:marBottom w:val="0"/>
          <w:divBdr>
            <w:top w:val="none" w:sz="0" w:space="0" w:color="auto"/>
            <w:left w:val="none" w:sz="0" w:space="0" w:color="auto"/>
            <w:bottom w:val="none" w:sz="0" w:space="0" w:color="auto"/>
            <w:right w:val="none" w:sz="0" w:space="0" w:color="auto"/>
          </w:divBdr>
        </w:div>
      </w:divsChild>
    </w:div>
    <w:div w:id="661859121">
      <w:bodyDiv w:val="1"/>
      <w:marLeft w:val="0"/>
      <w:marRight w:val="0"/>
      <w:marTop w:val="0"/>
      <w:marBottom w:val="0"/>
      <w:divBdr>
        <w:top w:val="none" w:sz="0" w:space="0" w:color="auto"/>
        <w:left w:val="none" w:sz="0" w:space="0" w:color="auto"/>
        <w:bottom w:val="none" w:sz="0" w:space="0" w:color="auto"/>
        <w:right w:val="none" w:sz="0" w:space="0" w:color="auto"/>
      </w:divBdr>
      <w:divsChild>
        <w:div w:id="1416245352">
          <w:marLeft w:val="0"/>
          <w:marRight w:val="0"/>
          <w:marTop w:val="0"/>
          <w:marBottom w:val="0"/>
          <w:divBdr>
            <w:top w:val="none" w:sz="0" w:space="0" w:color="auto"/>
            <w:left w:val="none" w:sz="0" w:space="0" w:color="auto"/>
            <w:bottom w:val="none" w:sz="0" w:space="0" w:color="auto"/>
            <w:right w:val="none" w:sz="0" w:space="0" w:color="auto"/>
          </w:divBdr>
        </w:div>
      </w:divsChild>
    </w:div>
    <w:div w:id="883255412">
      <w:bodyDiv w:val="1"/>
      <w:marLeft w:val="0"/>
      <w:marRight w:val="0"/>
      <w:marTop w:val="0"/>
      <w:marBottom w:val="0"/>
      <w:divBdr>
        <w:top w:val="none" w:sz="0" w:space="0" w:color="auto"/>
        <w:left w:val="none" w:sz="0" w:space="0" w:color="auto"/>
        <w:bottom w:val="none" w:sz="0" w:space="0" w:color="auto"/>
        <w:right w:val="none" w:sz="0" w:space="0" w:color="auto"/>
      </w:divBdr>
      <w:divsChild>
        <w:div w:id="431439187">
          <w:marLeft w:val="0"/>
          <w:marRight w:val="0"/>
          <w:marTop w:val="0"/>
          <w:marBottom w:val="0"/>
          <w:divBdr>
            <w:top w:val="none" w:sz="0" w:space="0" w:color="auto"/>
            <w:left w:val="none" w:sz="0" w:space="0" w:color="auto"/>
            <w:bottom w:val="none" w:sz="0" w:space="0" w:color="auto"/>
            <w:right w:val="none" w:sz="0" w:space="0" w:color="auto"/>
          </w:divBdr>
        </w:div>
      </w:divsChild>
    </w:div>
    <w:div w:id="962032232">
      <w:bodyDiv w:val="1"/>
      <w:marLeft w:val="0"/>
      <w:marRight w:val="0"/>
      <w:marTop w:val="0"/>
      <w:marBottom w:val="0"/>
      <w:divBdr>
        <w:top w:val="none" w:sz="0" w:space="0" w:color="auto"/>
        <w:left w:val="none" w:sz="0" w:space="0" w:color="auto"/>
        <w:bottom w:val="none" w:sz="0" w:space="0" w:color="auto"/>
        <w:right w:val="none" w:sz="0" w:space="0" w:color="auto"/>
      </w:divBdr>
      <w:divsChild>
        <w:div w:id="2004313250">
          <w:marLeft w:val="0"/>
          <w:marRight w:val="0"/>
          <w:marTop w:val="0"/>
          <w:marBottom w:val="0"/>
          <w:divBdr>
            <w:top w:val="none" w:sz="0" w:space="0" w:color="auto"/>
            <w:left w:val="none" w:sz="0" w:space="0" w:color="auto"/>
            <w:bottom w:val="none" w:sz="0" w:space="0" w:color="auto"/>
            <w:right w:val="none" w:sz="0" w:space="0" w:color="auto"/>
          </w:divBdr>
        </w:div>
      </w:divsChild>
    </w:div>
    <w:div w:id="1473407418">
      <w:bodyDiv w:val="1"/>
      <w:marLeft w:val="0"/>
      <w:marRight w:val="0"/>
      <w:marTop w:val="0"/>
      <w:marBottom w:val="0"/>
      <w:divBdr>
        <w:top w:val="none" w:sz="0" w:space="0" w:color="auto"/>
        <w:left w:val="none" w:sz="0" w:space="0" w:color="auto"/>
        <w:bottom w:val="none" w:sz="0" w:space="0" w:color="auto"/>
        <w:right w:val="none" w:sz="0" w:space="0" w:color="auto"/>
      </w:divBdr>
      <w:divsChild>
        <w:div w:id="591625497">
          <w:marLeft w:val="0"/>
          <w:marRight w:val="0"/>
          <w:marTop w:val="0"/>
          <w:marBottom w:val="0"/>
          <w:divBdr>
            <w:top w:val="none" w:sz="0" w:space="0" w:color="auto"/>
            <w:left w:val="none" w:sz="0" w:space="0" w:color="auto"/>
            <w:bottom w:val="none" w:sz="0" w:space="0" w:color="auto"/>
            <w:right w:val="none" w:sz="0" w:space="0" w:color="auto"/>
          </w:divBdr>
        </w:div>
      </w:divsChild>
    </w:div>
    <w:div w:id="1738044791">
      <w:bodyDiv w:val="1"/>
      <w:marLeft w:val="0"/>
      <w:marRight w:val="0"/>
      <w:marTop w:val="0"/>
      <w:marBottom w:val="0"/>
      <w:divBdr>
        <w:top w:val="none" w:sz="0" w:space="0" w:color="auto"/>
        <w:left w:val="none" w:sz="0" w:space="0" w:color="auto"/>
        <w:bottom w:val="none" w:sz="0" w:space="0" w:color="auto"/>
        <w:right w:val="none" w:sz="0" w:space="0" w:color="auto"/>
      </w:divBdr>
      <w:divsChild>
        <w:div w:id="676537059">
          <w:marLeft w:val="0"/>
          <w:marRight w:val="0"/>
          <w:marTop w:val="0"/>
          <w:marBottom w:val="0"/>
          <w:divBdr>
            <w:top w:val="none" w:sz="0" w:space="0" w:color="auto"/>
            <w:left w:val="none" w:sz="0" w:space="0" w:color="auto"/>
            <w:bottom w:val="none" w:sz="0" w:space="0" w:color="auto"/>
            <w:right w:val="none" w:sz="0" w:space="0" w:color="auto"/>
          </w:divBdr>
        </w:div>
      </w:divsChild>
    </w:div>
    <w:div w:id="1937980646">
      <w:bodyDiv w:val="1"/>
      <w:marLeft w:val="0"/>
      <w:marRight w:val="0"/>
      <w:marTop w:val="0"/>
      <w:marBottom w:val="0"/>
      <w:divBdr>
        <w:top w:val="none" w:sz="0" w:space="0" w:color="auto"/>
        <w:left w:val="none" w:sz="0" w:space="0" w:color="auto"/>
        <w:bottom w:val="none" w:sz="0" w:space="0" w:color="auto"/>
        <w:right w:val="none" w:sz="0" w:space="0" w:color="auto"/>
      </w:divBdr>
      <w:divsChild>
        <w:div w:id="1959338309">
          <w:marLeft w:val="0"/>
          <w:marRight w:val="0"/>
          <w:marTop w:val="0"/>
          <w:marBottom w:val="0"/>
          <w:divBdr>
            <w:top w:val="none" w:sz="0" w:space="0" w:color="auto"/>
            <w:left w:val="none" w:sz="0" w:space="0" w:color="auto"/>
            <w:bottom w:val="none" w:sz="0" w:space="0" w:color="auto"/>
            <w:right w:val="none" w:sz="0" w:space="0" w:color="auto"/>
          </w:divBdr>
        </w:div>
      </w:divsChild>
    </w:div>
    <w:div w:id="2115130435">
      <w:bodyDiv w:val="1"/>
      <w:marLeft w:val="0"/>
      <w:marRight w:val="0"/>
      <w:marTop w:val="0"/>
      <w:marBottom w:val="0"/>
      <w:divBdr>
        <w:top w:val="none" w:sz="0" w:space="0" w:color="auto"/>
        <w:left w:val="none" w:sz="0" w:space="0" w:color="auto"/>
        <w:bottom w:val="none" w:sz="0" w:space="0" w:color="auto"/>
        <w:right w:val="none" w:sz="0" w:space="0" w:color="auto"/>
      </w:divBdr>
      <w:divsChild>
        <w:div w:id="168512950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9D4CFEB43C442D944F74D16C19A0DC"/>
        <w:category>
          <w:name w:val="General"/>
          <w:gallery w:val="placeholder"/>
        </w:category>
        <w:types>
          <w:type w:val="bbPlcHdr"/>
        </w:types>
        <w:behaviors>
          <w:behavior w:val="content"/>
        </w:behaviors>
        <w:guid w:val="{06D64D74-9FB4-42E0-9922-BEF9B1152C38}"/>
      </w:docPartPr>
      <w:docPartBody>
        <w:p w:rsidR="00000000" w:rsidRDefault="00442D26" w:rsidP="00442D26">
          <w:pPr>
            <w:pStyle w:val="559D4CFEB43C442D944F74D16C19A0DC"/>
          </w:pPr>
          <w:r>
            <w:rPr>
              <w:rFonts w:asciiTheme="majorHAnsi" w:eastAsiaTheme="majorEastAsia" w:hAnsiTheme="majorHAnsi" w:cstheme="majorBidi"/>
              <w:caps/>
              <w:color w:val="4472C4" w:themeColor="accent1"/>
              <w:sz w:val="80"/>
              <w:szCs w:val="80"/>
            </w:rPr>
            <w:t>[Document title]</w:t>
          </w:r>
        </w:p>
      </w:docPartBody>
    </w:docPart>
    <w:docPart>
      <w:docPartPr>
        <w:name w:val="09E9C2E1D9374E9698FE76BF000FE341"/>
        <w:category>
          <w:name w:val="General"/>
          <w:gallery w:val="placeholder"/>
        </w:category>
        <w:types>
          <w:type w:val="bbPlcHdr"/>
        </w:types>
        <w:behaviors>
          <w:behavior w:val="content"/>
        </w:behaviors>
        <w:guid w:val="{27D7D818-868C-4C84-8852-F78BD21A8718}"/>
      </w:docPartPr>
      <w:docPartBody>
        <w:p w:rsidR="00000000" w:rsidRDefault="00442D26" w:rsidP="00442D26">
          <w:pPr>
            <w:pStyle w:val="09E9C2E1D9374E9698FE76BF000FE34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D26"/>
    <w:rsid w:val="001B318E"/>
    <w:rsid w:val="00442D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9D4CFEB43C442D944F74D16C19A0DC">
    <w:name w:val="559D4CFEB43C442D944F74D16C19A0DC"/>
    <w:rsid w:val="00442D26"/>
  </w:style>
  <w:style w:type="paragraph" w:customStyle="1" w:styleId="09E9C2E1D9374E9698FE76BF000FE341">
    <w:name w:val="09E9C2E1D9374E9698FE76BF000FE341"/>
    <w:rsid w:val="00442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2024-12-09T00:00:00</PublishDate>
  <Abstract/>
  <CompanyAddress>ISET Rades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09A234-7265-4135-B067-762745EE7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1781</Words>
  <Characters>9800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Manager/>
  <Company>Hafsi mahdi</Company>
  <LinksUpToDate>false</LinksUpToDate>
  <CharactersWithSpaces>11558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Recycler view</dc:title>
  <dc:subject/>
  <dc:creator>python-docx</dc:creator>
  <cp:keywords/>
  <dc:description>generated by python-docx</dc:description>
  <cp:lastModifiedBy>hafsi</cp:lastModifiedBy>
  <cp:revision>2</cp:revision>
  <dcterms:created xsi:type="dcterms:W3CDTF">2013-12-23T23:15:00Z</dcterms:created>
  <dcterms:modified xsi:type="dcterms:W3CDTF">2024-12-23T15:10:00Z</dcterms:modified>
  <cp:category/>
</cp:coreProperties>
</file>